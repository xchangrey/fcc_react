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720" w:hanging="360"/>
        <w:rPr>
          <w:rFonts w:ascii="Roboto Mono" w:hAnsi="Roboto Mono" w:eastAsia="Roboto Mono" w:cs="Roboto Mono"/>
          <w:sz w:val="18"/>
          <w:szCs w:val="18"/>
        </w:rPr>
      </w:pPr>
      <w:r>
        <w:rPr>
          <w:rFonts w:hint="default" w:ascii="Roboto Mono" w:hAnsi="Roboto Mono" w:eastAsia="Roboto Mono" w:cs="Roboto Mono"/>
          <w:sz w:val="18"/>
          <w:szCs w:val="18"/>
        </w:rPr>
        <w:t>https://docs.google.com/document/d/1Zbeq8logVi5ZW7i4IMbaK6HKtqHFvgC2GBHMzaWo85I/edit</w:t>
      </w:r>
      <w:bookmarkStart w:id="0" w:name="_GoBack"/>
      <w:bookmarkEnd w:id="0"/>
    </w:p>
    <w:p>
      <w:pPr>
        <w:numPr>
          <w:ilvl w:val="0"/>
          <w:numId w:val="1"/>
        </w:numPr>
        <w:ind w:left="720" w:hanging="360"/>
        <w:rPr>
          <w:rFonts w:ascii="Roboto Mono" w:hAnsi="Roboto Mono" w:eastAsia="Roboto Mono" w:cs="Roboto Mono"/>
          <w:sz w:val="18"/>
          <w:szCs w:val="18"/>
        </w:rPr>
      </w:pPr>
      <w:r>
        <w:rPr>
          <w:rFonts w:ascii="Roboto Mono" w:hAnsi="Roboto Mono" w:eastAsia="Roboto Mono" w:cs="Roboto Mono"/>
          <w:sz w:val="18"/>
          <w:szCs w:val="18"/>
          <w:rtl w:val="0"/>
        </w:rPr>
        <w:t>Make sure that jsx elements is wrapped by a parent element or else it won’t render.</w:t>
      </w:r>
    </w:p>
    <w:p>
      <w:pPr>
        <w:numPr>
          <w:ilvl w:val="0"/>
          <w:numId w:val="1"/>
        </w:numPr>
        <w:ind w:left="720" w:hanging="360"/>
        <w:rPr>
          <w:rFonts w:ascii="Roboto Mono" w:hAnsi="Roboto Mono" w:eastAsia="Roboto Mono" w:cs="Roboto Mono"/>
          <w:sz w:val="18"/>
          <w:szCs w:val="18"/>
        </w:rPr>
      </w:pPr>
      <w:r>
        <w:rPr>
          <w:rFonts w:ascii="Roboto Mono" w:hAnsi="Roboto Mono" w:eastAsia="Roboto Mono" w:cs="Roboto Mono"/>
          <w:sz w:val="18"/>
          <w:szCs w:val="18"/>
          <w:rtl w:val="0"/>
        </w:rPr>
        <w:t>ReactDOM offers a simple method to render React elements to the DOM which looks like this:</w:t>
      </w:r>
    </w:p>
    <w:p>
      <w:pPr>
        <w:numPr>
          <w:ilvl w:val="0"/>
          <w:numId w:val="1"/>
        </w:numPr>
        <w:ind w:left="720" w:hanging="360"/>
        <w:rPr>
          <w:rFonts w:ascii="Roboto Mono" w:hAnsi="Roboto Mono" w:eastAsia="Roboto Mono" w:cs="Roboto Mono"/>
          <w:sz w:val="18"/>
          <w:szCs w:val="18"/>
        </w:rPr>
      </w:pPr>
      <w:r>
        <w:rPr>
          <w:rFonts w:ascii="Roboto Mono" w:hAnsi="Roboto Mono" w:eastAsia="Roboto Mono" w:cs="Roboto Mono"/>
          <w:color w:val="02A902"/>
          <w:sz w:val="18"/>
          <w:szCs w:val="18"/>
          <w:rtl w:val="0"/>
        </w:rPr>
        <w:t>ReactDOM.render(componentToRender, targetNode)</w:t>
      </w:r>
      <w:r>
        <w:rPr>
          <w:rFonts w:ascii="Roboto Mono" w:hAnsi="Roboto Mono" w:eastAsia="Roboto Mono" w:cs="Roboto Mono"/>
          <w:sz w:val="18"/>
          <w:szCs w:val="18"/>
          <w:rtl w:val="0"/>
        </w:rPr>
        <w:t xml:space="preserve">. Example of this is: </w:t>
      </w:r>
      <w:r>
        <w:rPr>
          <w:rFonts w:ascii="Roboto Mono" w:hAnsi="Roboto Mono" w:eastAsia="Roboto Mono" w:cs="Roboto Mono"/>
          <w:color w:val="02A902"/>
          <w:sz w:val="18"/>
          <w:szCs w:val="18"/>
          <w:rtl w:val="0"/>
        </w:rPr>
        <w:t>ReactDOM.render(JSX, document.getElementById(‘root’))</w:t>
      </w:r>
      <w:r>
        <w:rPr>
          <w:rFonts w:ascii="Roboto Mono" w:hAnsi="Roboto Mono" w:eastAsia="Roboto Mono" w:cs="Roboto Mono"/>
          <w:sz w:val="18"/>
          <w:szCs w:val="18"/>
          <w:rtl w:val="0"/>
        </w:rPr>
        <w:t>;</w:t>
      </w:r>
    </w:p>
    <w:p>
      <w:pPr>
        <w:ind w:left="720" w:firstLine="0"/>
        <w:contextualSpacing w:val="0"/>
        <w:rPr>
          <w:rFonts w:ascii="Roboto Mono" w:hAnsi="Roboto Mono" w:eastAsia="Roboto Mono" w:cs="Roboto Mono"/>
          <w:sz w:val="18"/>
          <w:szCs w:val="18"/>
        </w:rPr>
      </w:pPr>
    </w:p>
    <w:p>
      <w:pPr>
        <w:ind w:left="0" w:firstLine="0"/>
        <w:contextualSpacing w:val="0"/>
        <w:rPr>
          <w:rFonts w:ascii="Roboto Mono" w:hAnsi="Roboto Mono" w:eastAsia="Roboto Mono" w:cs="Roboto Mono"/>
          <w:sz w:val="18"/>
          <w:szCs w:val="18"/>
        </w:rPr>
      </w:pPr>
      <w:r>
        <w:rPr>
          <w:rFonts w:ascii="Roboto Mono" w:hAnsi="Roboto Mono" w:eastAsia="Roboto Mono" w:cs="Roboto Mono"/>
          <w:sz w:val="18"/>
          <w:szCs w:val="18"/>
          <w:rtl w:val="0"/>
        </w:rPr>
        <w:t>Define an HTML Class in JSX</w:t>
      </w:r>
    </w:p>
    <w:p>
      <w:pPr>
        <w:numPr>
          <w:ilvl w:val="0"/>
          <w:numId w:val="2"/>
        </w:numPr>
        <w:ind w:left="720" w:hanging="360"/>
        <w:rPr>
          <w:rFonts w:ascii="Roboto Mono" w:hAnsi="Roboto Mono" w:eastAsia="Roboto Mono" w:cs="Roboto Mono"/>
          <w:sz w:val="18"/>
          <w:szCs w:val="18"/>
        </w:rPr>
      </w:pPr>
      <w:r>
        <w:rPr>
          <w:rFonts w:ascii="Roboto Mono" w:hAnsi="Roboto Mono" w:eastAsia="Roboto Mono" w:cs="Roboto Mono"/>
          <w:sz w:val="18"/>
          <w:szCs w:val="18"/>
          <w:rtl w:val="0"/>
        </w:rPr>
        <w:t>No longer able to use the word ‘class’ in jsx. Instead use className.</w:t>
      </w:r>
    </w:p>
    <w:p>
      <w:pPr>
        <w:numPr>
          <w:ilvl w:val="0"/>
          <w:numId w:val="2"/>
        </w:numPr>
        <w:ind w:left="720" w:hanging="360"/>
        <w:rPr>
          <w:rFonts w:ascii="Roboto Mono" w:hAnsi="Roboto Mono" w:eastAsia="Roboto Mono" w:cs="Roboto Mono"/>
          <w:sz w:val="18"/>
          <w:szCs w:val="18"/>
        </w:rPr>
      </w:pPr>
      <w:r>
        <w:rPr>
          <w:rFonts w:ascii="Roboto Mono" w:hAnsi="Roboto Mono" w:eastAsia="Roboto Mono" w:cs="Roboto Mono"/>
          <w:sz w:val="18"/>
          <w:szCs w:val="18"/>
          <w:rtl w:val="0"/>
        </w:rPr>
        <w:t>The naming convention for all HTML attr and event refs in jsx become camelCase. Example: in js onclick is onClick in jsx.</w:t>
      </w:r>
    </w:p>
    <w:p>
      <w:pPr>
        <w:contextualSpacing w:val="0"/>
        <w:rPr>
          <w:rFonts w:ascii="Roboto Mono" w:hAnsi="Roboto Mono" w:eastAsia="Roboto Mono" w:cs="Roboto Mono"/>
          <w:sz w:val="18"/>
          <w:szCs w:val="18"/>
        </w:rPr>
      </w:pPr>
    </w:p>
    <w:p>
      <w:pPr>
        <w:ind w:left="0" w:firstLine="0"/>
        <w:contextualSpacing w:val="0"/>
        <w:rPr>
          <w:rFonts w:ascii="Roboto Mono" w:hAnsi="Roboto Mono" w:eastAsia="Roboto Mono" w:cs="Roboto Mono"/>
          <w:sz w:val="18"/>
          <w:szCs w:val="18"/>
        </w:rPr>
      </w:pPr>
      <w:r>
        <w:rPr>
          <w:rFonts w:ascii="Roboto Mono" w:hAnsi="Roboto Mono" w:eastAsia="Roboto Mono" w:cs="Roboto Mono"/>
          <w:sz w:val="18"/>
          <w:szCs w:val="18"/>
          <w:rtl w:val="0"/>
        </w:rPr>
        <w:t>Learn About Self-Closing JSX Tags</w:t>
      </w:r>
    </w:p>
    <w:p>
      <w:pPr>
        <w:numPr>
          <w:ilvl w:val="0"/>
          <w:numId w:val="3"/>
        </w:numPr>
        <w:ind w:left="720" w:hanging="360"/>
        <w:rPr>
          <w:rFonts w:ascii="Roboto Mono" w:hAnsi="Roboto Mono" w:eastAsia="Roboto Mono" w:cs="Roboto Mono"/>
          <w:sz w:val="18"/>
          <w:szCs w:val="18"/>
        </w:rPr>
      </w:pPr>
      <w:r>
        <w:rPr>
          <w:rFonts w:ascii="Roboto Mono" w:hAnsi="Roboto Mono" w:eastAsia="Roboto Mono" w:cs="Roboto Mono"/>
          <w:sz w:val="18"/>
          <w:szCs w:val="18"/>
          <w:rtl w:val="0"/>
        </w:rPr>
        <w:t>Another key difference of jsx to html is the closing tags.</w:t>
      </w:r>
    </w:p>
    <w:p>
      <w:pPr>
        <w:numPr>
          <w:ilvl w:val="0"/>
          <w:numId w:val="3"/>
        </w:numPr>
        <w:ind w:left="720" w:hanging="360"/>
        <w:rPr>
          <w:rFonts w:ascii="Roboto Mono" w:hAnsi="Roboto Mono" w:eastAsia="Roboto Mono" w:cs="Roboto Mono"/>
          <w:sz w:val="18"/>
          <w:szCs w:val="18"/>
        </w:rPr>
      </w:pPr>
      <w:r>
        <w:rPr>
          <w:rFonts w:ascii="Roboto Mono" w:hAnsi="Roboto Mono" w:eastAsia="Roboto Mono" w:cs="Roboto Mono"/>
          <w:sz w:val="18"/>
          <w:szCs w:val="18"/>
          <w:rtl w:val="0"/>
        </w:rPr>
        <w:t>Any jsx element can be written with a self-closing tag</w:t>
      </w:r>
    </w:p>
    <w:p>
      <w:pPr>
        <w:contextualSpacing w:val="0"/>
        <w:rPr>
          <w:rFonts w:ascii="Roboto Mono" w:hAnsi="Roboto Mono" w:eastAsia="Roboto Mono" w:cs="Roboto Mono"/>
          <w:sz w:val="18"/>
          <w:szCs w:val="18"/>
        </w:rPr>
      </w:pPr>
    </w:p>
    <w:p>
      <w:pPr>
        <w:contextualSpacing w:val="0"/>
        <w:rPr>
          <w:rFonts w:ascii="Roboto Mono" w:hAnsi="Roboto Mono" w:eastAsia="Roboto Mono" w:cs="Roboto Mono"/>
          <w:sz w:val="18"/>
          <w:szCs w:val="18"/>
        </w:rPr>
      </w:pPr>
      <w:r>
        <w:rPr>
          <w:rFonts w:ascii="Roboto Mono" w:hAnsi="Roboto Mono" w:eastAsia="Roboto Mono" w:cs="Roboto Mono"/>
          <w:sz w:val="18"/>
          <w:szCs w:val="18"/>
          <w:rtl w:val="0"/>
        </w:rPr>
        <w:t>Create a Stateless Functional Component</w:t>
      </w:r>
    </w:p>
    <w:p>
      <w:pPr>
        <w:numPr>
          <w:ilvl w:val="0"/>
          <w:numId w:val="4"/>
        </w:numPr>
        <w:ind w:left="720" w:hanging="360"/>
        <w:rPr>
          <w:rFonts w:ascii="Roboto Mono" w:hAnsi="Roboto Mono" w:eastAsia="Roboto Mono" w:cs="Roboto Mono"/>
          <w:sz w:val="18"/>
          <w:szCs w:val="18"/>
        </w:rPr>
      </w:pPr>
      <w:r>
        <w:rPr>
          <w:rFonts w:ascii="Roboto Mono" w:hAnsi="Roboto Mono" w:eastAsia="Roboto Mono" w:cs="Roboto Mono"/>
          <w:sz w:val="18"/>
          <w:szCs w:val="18"/>
          <w:rtl w:val="0"/>
        </w:rPr>
        <w:t>Everything in react is a component</w:t>
      </w:r>
    </w:p>
    <w:p>
      <w:pPr>
        <w:numPr>
          <w:ilvl w:val="0"/>
          <w:numId w:val="4"/>
        </w:numPr>
        <w:ind w:left="720" w:hanging="360"/>
        <w:rPr>
          <w:rFonts w:ascii="Roboto Mono" w:hAnsi="Roboto Mono" w:eastAsia="Roboto Mono" w:cs="Roboto Mono"/>
          <w:sz w:val="18"/>
          <w:szCs w:val="18"/>
        </w:rPr>
      </w:pPr>
      <w:r>
        <w:rPr>
          <w:rFonts w:ascii="Roboto Mono" w:hAnsi="Roboto Mono" w:eastAsia="Roboto Mono" w:cs="Roboto Mono"/>
          <w:sz w:val="18"/>
          <w:szCs w:val="18"/>
          <w:rtl w:val="0"/>
        </w:rPr>
        <w:t>Two ways to create a React component.</w:t>
      </w:r>
    </w:p>
    <w:p>
      <w:pPr>
        <w:numPr>
          <w:ilvl w:val="0"/>
          <w:numId w:val="4"/>
        </w:numPr>
        <w:ind w:left="720" w:hanging="360"/>
        <w:rPr>
          <w:rFonts w:ascii="Roboto Mono" w:hAnsi="Roboto Mono" w:eastAsia="Roboto Mono" w:cs="Roboto Mono"/>
          <w:sz w:val="18"/>
          <w:szCs w:val="18"/>
        </w:rPr>
      </w:pPr>
      <w:r>
        <w:rPr>
          <w:rFonts w:ascii="Roboto Mono" w:hAnsi="Roboto Mono" w:eastAsia="Roboto Mono" w:cs="Roboto Mono"/>
          <w:sz w:val="18"/>
          <w:szCs w:val="18"/>
          <w:rtl w:val="0"/>
        </w:rPr>
        <w:t>#1 use a js function - this creates a stateless functional component.</w:t>
      </w:r>
    </w:p>
    <w:p>
      <w:pPr>
        <w:numPr>
          <w:ilvl w:val="0"/>
          <w:numId w:val="4"/>
        </w:numPr>
        <w:ind w:left="720" w:hanging="360"/>
        <w:rPr>
          <w:rFonts w:ascii="Roboto Mono" w:hAnsi="Roboto Mono" w:eastAsia="Roboto Mono" w:cs="Roboto Mono"/>
          <w:sz w:val="18"/>
          <w:szCs w:val="18"/>
        </w:rPr>
      </w:pPr>
      <w:r>
        <w:rPr>
          <w:rFonts w:ascii="Roboto Mono" w:hAnsi="Roboto Mono" w:eastAsia="Roboto Mono" w:cs="Roboto Mono"/>
          <w:sz w:val="18"/>
          <w:szCs w:val="18"/>
          <w:rtl w:val="0"/>
        </w:rPr>
        <w:t>Stateless component is one that can receive data and render it, but does not manage or track changes to that data.</w:t>
      </w:r>
    </w:p>
    <w:p>
      <w:pPr>
        <w:numPr>
          <w:ilvl w:val="0"/>
          <w:numId w:val="4"/>
        </w:numPr>
        <w:ind w:left="720" w:hanging="360"/>
        <w:rPr>
          <w:rFonts w:ascii="Roboto Mono" w:hAnsi="Roboto Mono" w:eastAsia="Roboto Mono" w:cs="Roboto Mono"/>
          <w:sz w:val="18"/>
          <w:szCs w:val="18"/>
        </w:rPr>
      </w:pPr>
      <w:r>
        <w:rPr>
          <w:rFonts w:ascii="Roboto Mono" w:hAnsi="Roboto Mono" w:eastAsia="Roboto Mono" w:cs="Roboto Mono"/>
          <w:sz w:val="18"/>
          <w:szCs w:val="18"/>
          <w:rtl w:val="0"/>
        </w:rPr>
        <w:t xml:space="preserve">Simply write a js function to return a jsx or null. Note: React requires your function name to begin with a capital </w:t>
      </w:r>
      <w:r>
        <w:rPr>
          <w:rFonts w:ascii="Roboto Mono" w:hAnsi="Roboto Mono" w:eastAsia="Roboto Mono" w:cs="Roboto Mono"/>
          <w:color w:val="02A902"/>
          <w:sz w:val="18"/>
          <w:szCs w:val="18"/>
          <w:rtl w:val="0"/>
        </w:rPr>
        <w:t xml:space="preserve">letter. </w:t>
      </w:r>
    </w:p>
    <w:p>
      <w:pPr>
        <w:contextualSpacing w:val="0"/>
        <w:rPr>
          <w:rFonts w:ascii="Roboto Mono" w:hAnsi="Roboto Mono" w:eastAsia="Roboto Mono" w:cs="Roboto Mono"/>
          <w:color w:val="02A902"/>
          <w:sz w:val="18"/>
          <w:szCs w:val="18"/>
        </w:rPr>
      </w:pPr>
    </w:p>
    <w:p>
      <w:pPr>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Create a React Component</w:t>
      </w:r>
    </w:p>
    <w:p>
      <w:pPr>
        <w:numPr>
          <w:ilvl w:val="0"/>
          <w:numId w:val="5"/>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 xml:space="preserve">#2 way to create a react component using the es6 </w:t>
      </w:r>
      <w:r>
        <w:rPr>
          <w:rFonts w:ascii="Roboto Mono" w:hAnsi="Roboto Mono" w:eastAsia="Roboto Mono" w:cs="Roboto Mono"/>
          <w:color w:val="02A902"/>
          <w:sz w:val="18"/>
          <w:szCs w:val="18"/>
          <w:rtl w:val="0"/>
        </w:rPr>
        <w:t xml:space="preserve">class </w:t>
      </w:r>
      <w:r>
        <w:rPr>
          <w:rFonts w:ascii="Roboto Mono" w:hAnsi="Roboto Mono" w:eastAsia="Roboto Mono" w:cs="Roboto Mono"/>
          <w:color w:val="222222"/>
          <w:sz w:val="18"/>
          <w:szCs w:val="18"/>
          <w:rtl w:val="0"/>
        </w:rPr>
        <w:t>syntax</w:t>
      </w:r>
    </w:p>
    <w:p>
      <w:pPr>
        <w:numPr>
          <w:ilvl w:val="0"/>
          <w:numId w:val="5"/>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class Kitten extends React.Component {</w:t>
      </w:r>
    </w:p>
    <w:p>
      <w:pPr>
        <w:numPr>
          <w:ilvl w:val="0"/>
          <w:numId w:val="5"/>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 xml:space="preserve">  constructor(props) {</w:t>
      </w:r>
    </w:p>
    <w:p>
      <w:pPr>
        <w:numPr>
          <w:ilvl w:val="0"/>
          <w:numId w:val="5"/>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 xml:space="preserve">    super(props);</w:t>
      </w:r>
    </w:p>
    <w:p>
      <w:pPr>
        <w:numPr>
          <w:ilvl w:val="0"/>
          <w:numId w:val="5"/>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 xml:space="preserve">  }</w:t>
      </w:r>
    </w:p>
    <w:p>
      <w:pPr>
        <w:numPr>
          <w:ilvl w:val="0"/>
          <w:numId w:val="5"/>
        </w:numPr>
        <w:ind w:left="720" w:hanging="360"/>
        <w:rPr>
          <w:rFonts w:ascii="Roboto Mono" w:hAnsi="Roboto Mono" w:eastAsia="Roboto Mono" w:cs="Roboto Mono"/>
          <w:color w:val="222222"/>
          <w:sz w:val="18"/>
          <w:szCs w:val="18"/>
        </w:rPr>
      </w:pPr>
    </w:p>
    <w:p>
      <w:pPr>
        <w:numPr>
          <w:ilvl w:val="0"/>
          <w:numId w:val="5"/>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 xml:space="preserve">  render() {</w:t>
      </w:r>
    </w:p>
    <w:p>
      <w:pPr>
        <w:numPr>
          <w:ilvl w:val="0"/>
          <w:numId w:val="5"/>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 xml:space="preserve">    return (</w:t>
      </w:r>
    </w:p>
    <w:p>
      <w:pPr>
        <w:numPr>
          <w:ilvl w:val="0"/>
          <w:numId w:val="5"/>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 xml:space="preserve">      &lt;h1&gt;Hi&lt;/h1&gt;</w:t>
      </w:r>
    </w:p>
    <w:p>
      <w:pPr>
        <w:numPr>
          <w:ilvl w:val="0"/>
          <w:numId w:val="5"/>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 xml:space="preserve">    );</w:t>
      </w:r>
    </w:p>
    <w:p>
      <w:pPr>
        <w:numPr>
          <w:ilvl w:val="0"/>
          <w:numId w:val="5"/>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 xml:space="preserve">  }</w:t>
      </w:r>
    </w:p>
    <w:p>
      <w:pPr>
        <w:numPr>
          <w:ilvl w:val="0"/>
          <w:numId w:val="5"/>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w:t>
      </w:r>
    </w:p>
    <w:p>
      <w:pPr>
        <w:numPr>
          <w:ilvl w:val="0"/>
          <w:numId w:val="5"/>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It uses super() to call the constructor of the parent class.</w:t>
      </w:r>
    </w:p>
    <w:p>
      <w:pPr>
        <w:numPr>
          <w:ilvl w:val="0"/>
          <w:numId w:val="5"/>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It is best practice to call a component’s constructor with super() and pass props to both.</w:t>
      </w:r>
    </w:p>
    <w:p>
      <w:pPr>
        <w:ind w:left="720" w:firstLine="0"/>
        <w:contextualSpacing w:val="0"/>
        <w:rPr>
          <w:rFonts w:ascii="Roboto Mono" w:hAnsi="Roboto Mono" w:eastAsia="Roboto Mono" w:cs="Roboto Mono"/>
          <w:color w:val="222222"/>
          <w:sz w:val="18"/>
          <w:szCs w:val="18"/>
        </w:rPr>
      </w:pPr>
    </w:p>
    <w:p>
      <w:pPr>
        <w:ind w:left="0" w:firstLine="0"/>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Create a Component with Composition</w:t>
      </w:r>
    </w:p>
    <w:p>
      <w:pPr>
        <w:numPr>
          <w:ilvl w:val="0"/>
          <w:numId w:val="6"/>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To render a component as a child in a React component, include the component name written as a custom HTML tag in JSX. Example:</w:t>
      </w:r>
    </w:p>
    <w:p>
      <w:pPr>
        <w:numPr>
          <w:ilvl w:val="0"/>
          <w:numId w:val="6"/>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 xml:space="preserve"> </w:t>
      </w:r>
      <w:r>
        <w:rPr>
          <w:rFonts w:ascii="Verdana" w:hAnsi="Verdana" w:eastAsia="Verdana" w:cs="Verdana"/>
          <w:color w:val="00BFB0"/>
          <w:sz w:val="18"/>
          <w:szCs w:val="18"/>
          <w:shd w:val="clear" w:fill="222222"/>
          <w:rtl w:val="0"/>
        </w:rPr>
        <w:t>return (</w:t>
      </w:r>
    </w:p>
    <w:p>
      <w:pPr>
        <w:numPr>
          <w:ilvl w:val="0"/>
          <w:numId w:val="6"/>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&lt;App&gt;</w:t>
      </w:r>
    </w:p>
    <w:p>
      <w:pPr>
        <w:numPr>
          <w:ilvl w:val="0"/>
          <w:numId w:val="6"/>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 xml:space="preserve">  &lt;Navbar /&gt;</w:t>
      </w:r>
    </w:p>
    <w:p>
      <w:pPr>
        <w:numPr>
          <w:ilvl w:val="0"/>
          <w:numId w:val="6"/>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 xml:space="preserve">  &lt;Dashboard /&gt;</w:t>
      </w:r>
    </w:p>
    <w:p>
      <w:pPr>
        <w:numPr>
          <w:ilvl w:val="0"/>
          <w:numId w:val="6"/>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 xml:space="preserve">  &lt;Footer /&gt;</w:t>
      </w:r>
    </w:p>
    <w:p>
      <w:pPr>
        <w:numPr>
          <w:ilvl w:val="0"/>
          <w:numId w:val="6"/>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&lt;/App&gt;</w:t>
      </w:r>
    </w:p>
    <w:p>
      <w:pPr>
        <w:numPr>
          <w:ilvl w:val="0"/>
          <w:numId w:val="6"/>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w:t>
      </w:r>
    </w:p>
    <w:p>
      <w:pPr>
        <w:ind w:left="0" w:firstLine="0"/>
        <w:contextualSpacing w:val="0"/>
        <w:rPr>
          <w:rFonts w:ascii="Roboto Mono" w:hAnsi="Roboto Mono" w:eastAsia="Roboto Mono" w:cs="Roboto Mono"/>
          <w:color w:val="222222"/>
          <w:sz w:val="18"/>
          <w:szCs w:val="18"/>
        </w:rPr>
      </w:pPr>
    </w:p>
    <w:p>
      <w:pPr>
        <w:ind w:left="0" w:firstLine="0"/>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Use React to Render Nested Components</w:t>
      </w:r>
    </w:p>
    <w:p>
      <w:pPr>
        <w:numPr>
          <w:ilvl w:val="0"/>
          <w:numId w:val="7"/>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Break down your UI into its basic building blocks, and those pieces become the components.</w:t>
      </w:r>
    </w:p>
    <w:p>
      <w:pPr>
        <w:ind w:left="0" w:firstLine="0"/>
        <w:contextualSpacing w:val="0"/>
        <w:rPr>
          <w:rFonts w:ascii="Roboto Mono" w:hAnsi="Roboto Mono" w:eastAsia="Roboto Mono" w:cs="Roboto Mono"/>
          <w:color w:val="222222"/>
          <w:sz w:val="18"/>
          <w:szCs w:val="18"/>
        </w:rPr>
      </w:pPr>
    </w:p>
    <w:p>
      <w:pPr>
        <w:ind w:left="0" w:firstLine="0"/>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Compose React Components</w:t>
      </w:r>
    </w:p>
    <w:p>
      <w:pPr>
        <w:numPr>
          <w:ilvl w:val="0"/>
          <w:numId w:val="8"/>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Rendering ES6 style class components within other components is no different than rendering the simple components you used in the last few challenges. You can render JSX elements, stateless functional components, and ES6 class components within other components.</w:t>
      </w:r>
    </w:p>
    <w:p>
      <w:pPr>
        <w:contextualSpacing w:val="0"/>
        <w:rPr>
          <w:rFonts w:ascii="Roboto Mono" w:hAnsi="Roboto Mono" w:eastAsia="Roboto Mono" w:cs="Roboto Mono"/>
          <w:color w:val="222222"/>
          <w:sz w:val="18"/>
          <w:szCs w:val="18"/>
        </w:rPr>
      </w:pPr>
    </w:p>
    <w:p>
      <w:pPr>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Rendering a Class Component to the DOM</w:t>
      </w:r>
    </w:p>
    <w:p>
      <w:pPr>
        <w:numPr>
          <w:ilvl w:val="0"/>
          <w:numId w:val="9"/>
        </w:numPr>
        <w:ind w:left="720" w:hanging="360"/>
        <w:rPr>
          <w:rFonts w:ascii="Roboto Mono" w:hAnsi="Roboto Mono" w:eastAsia="Roboto Mono" w:cs="Roboto Mono"/>
          <w:color w:val="222222"/>
          <w:sz w:val="18"/>
          <w:szCs w:val="18"/>
        </w:rPr>
      </w:pPr>
      <w:r>
        <w:rPr>
          <w:rFonts w:ascii="Roboto Mono" w:hAnsi="Roboto Mono" w:eastAsia="Roboto Mono" w:cs="Roboto Mono"/>
          <w:color w:val="02A902"/>
          <w:sz w:val="18"/>
          <w:szCs w:val="18"/>
          <w:rtl w:val="0"/>
        </w:rPr>
        <w:t>ReactDOM.render(componentToRender, targetNode)</w:t>
      </w:r>
      <w:r>
        <w:rPr>
          <w:rFonts w:ascii="Roboto Mono" w:hAnsi="Roboto Mono" w:eastAsia="Roboto Mono" w:cs="Roboto Mono"/>
          <w:color w:val="222222"/>
          <w:sz w:val="18"/>
          <w:szCs w:val="18"/>
          <w:rtl w:val="0"/>
        </w:rPr>
        <w:t>. The first argument is the React component that you want to render. The second argument is the DOM node that you want to render that component within.</w:t>
      </w:r>
    </w:p>
    <w:p>
      <w:pPr>
        <w:numPr>
          <w:ilvl w:val="0"/>
          <w:numId w:val="9"/>
        </w:numPr>
        <w:ind w:left="720" w:hanging="360"/>
        <w:rPr>
          <w:rFonts w:ascii="Roboto Mono" w:hAnsi="Roboto Mono" w:eastAsia="Roboto Mono" w:cs="Roboto Mono"/>
          <w:color w:val="222222"/>
          <w:sz w:val="18"/>
          <w:szCs w:val="18"/>
        </w:rPr>
      </w:pPr>
      <w:r>
        <w:rPr>
          <w:rFonts w:ascii="Roboto Mono" w:hAnsi="Roboto Mono" w:eastAsia="Roboto Mono" w:cs="Roboto Mono"/>
          <w:color w:val="02A902"/>
          <w:sz w:val="18"/>
          <w:szCs w:val="18"/>
          <w:rtl w:val="0"/>
        </w:rPr>
        <w:t>ReactDOM.render(&lt;ComponentToRender /&gt;, targetNode)</w:t>
      </w:r>
      <w:r>
        <w:rPr>
          <w:rFonts w:ascii="Roboto Mono" w:hAnsi="Roboto Mono" w:eastAsia="Roboto Mono" w:cs="Roboto Mono"/>
          <w:color w:val="222222"/>
          <w:sz w:val="18"/>
          <w:szCs w:val="18"/>
          <w:rtl w:val="0"/>
        </w:rPr>
        <w:t>. You use this syntax for both ES6 class components and functional components.</w:t>
      </w:r>
    </w:p>
    <w:p>
      <w:pPr>
        <w:ind w:left="0" w:firstLine="0"/>
        <w:contextualSpacing w:val="0"/>
        <w:rPr>
          <w:rFonts w:ascii="Roboto Mono" w:hAnsi="Roboto Mono" w:eastAsia="Roboto Mono" w:cs="Roboto Mono"/>
          <w:color w:val="222222"/>
          <w:sz w:val="18"/>
          <w:szCs w:val="18"/>
        </w:rPr>
      </w:pPr>
    </w:p>
    <w:p>
      <w:pPr>
        <w:ind w:left="0" w:firstLine="0"/>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Create a component from scratch</w:t>
      </w:r>
    </w:p>
    <w:p>
      <w:pPr>
        <w:numPr>
          <w:ilvl w:val="0"/>
          <w:numId w:val="10"/>
        </w:numPr>
        <w:ind w:left="720" w:hanging="360"/>
        <w:rPr>
          <w:rFonts w:ascii="Roboto Mono" w:hAnsi="Roboto Mono" w:eastAsia="Roboto Mono" w:cs="Roboto Mono"/>
          <w:color w:val="02A902"/>
          <w:sz w:val="18"/>
          <w:szCs w:val="18"/>
        </w:rPr>
      </w:pPr>
      <w:r>
        <w:rPr>
          <w:rFonts w:ascii="Roboto Mono" w:hAnsi="Roboto Mono" w:eastAsia="Roboto Mono" w:cs="Roboto Mono"/>
          <w:color w:val="02A902"/>
          <w:sz w:val="18"/>
          <w:szCs w:val="18"/>
          <w:rtl w:val="0"/>
        </w:rPr>
        <w:t>class MyComponent extends React.Component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constructor(props){</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super(props);</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render(){</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return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&lt;div&gt;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&lt;h1&gt;My First React Component!&lt;/h1&gt;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&lt;/div&gt;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ReactDOM.render(&lt;MyComponent /&gt;, document.getElementById('challenge-node'));</w:t>
      </w:r>
    </w:p>
    <w:p>
      <w:pPr>
        <w:contextualSpacing w:val="0"/>
        <w:rPr>
          <w:rFonts w:ascii="Roboto Mono" w:hAnsi="Roboto Mono" w:eastAsia="Roboto Mono" w:cs="Roboto Mono"/>
          <w:color w:val="222222"/>
          <w:sz w:val="18"/>
          <w:szCs w:val="18"/>
        </w:rPr>
      </w:pPr>
    </w:p>
    <w:p>
      <w:pPr>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Pass PROPS to a Stateless Functional Component</w:t>
      </w:r>
    </w:p>
    <w:p>
      <w:pPr>
        <w:numPr>
          <w:ilvl w:val="0"/>
          <w:numId w:val="11"/>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 xml:space="preserve">You use custom HTML attr that React provides support to pass a property. </w:t>
      </w:r>
    </w:p>
    <w:p>
      <w:pPr>
        <w:numPr>
          <w:ilvl w:val="0"/>
          <w:numId w:val="11"/>
        </w:numPr>
        <w:ind w:left="720" w:hanging="360"/>
        <w:rPr>
          <w:rFonts w:ascii="Roboto Mono" w:hAnsi="Roboto Mono" w:eastAsia="Roboto Mono" w:cs="Roboto Mono"/>
          <w:color w:val="222222"/>
          <w:sz w:val="18"/>
          <w:szCs w:val="18"/>
        </w:rPr>
      </w:pPr>
      <w:r>
        <w:rPr>
          <w:rFonts w:ascii="Verdana" w:hAnsi="Verdana" w:eastAsia="Verdana" w:cs="Verdana"/>
          <w:color w:val="00BFB0"/>
          <w:sz w:val="18"/>
          <w:szCs w:val="18"/>
          <w:shd w:val="clear" w:fill="222222"/>
          <w:rtl w:val="0"/>
        </w:rPr>
        <w:t>const Welcome = (props) =&gt; &lt;h1&gt;Hello, {props.user}!&lt;/h1&gt;</w:t>
      </w:r>
    </w:p>
    <w:p>
      <w:pPr>
        <w:numPr>
          <w:ilvl w:val="0"/>
          <w:numId w:val="11"/>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when dealing with stateless functional components, you basically consider it as an argument to a function which returns JSX. You can access the value of the argument in the function body.</w:t>
      </w:r>
    </w:p>
    <w:p>
      <w:pPr>
        <w:numPr>
          <w:ilvl w:val="0"/>
          <w:numId w:val="11"/>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br w:type="textWrapping"/>
      </w:r>
      <w:r>
        <w:rPr>
          <w:rFonts w:ascii="Roboto Mono" w:hAnsi="Roboto Mono" w:eastAsia="Roboto Mono" w:cs="Roboto Mono"/>
          <w:color w:val="02A902"/>
          <w:sz w:val="18"/>
          <w:szCs w:val="18"/>
          <w:rtl w:val="0"/>
        </w:rPr>
        <w:t>const CurrentDate = (props) =&gt;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return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&lt;div&gt;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 /* change code below this line */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&lt;p&gt;The current date is: {props.date}&lt;/p&gt;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 /* change code above this line */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&lt;/div&gt;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class Calendar extends React.Component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constructor(props)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super(props);</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render()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return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&lt;div&gt;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&lt;h3&gt;What date is it?&lt;/h3&gt;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 /* change code below this line */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&lt;CurrentDate date={Date()} /&gt;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 /* change code above this line */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&lt;/div&gt;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w:t>
      </w:r>
    </w:p>
    <w:p>
      <w:pPr>
        <w:ind w:left="720" w:firstLine="0"/>
        <w:contextualSpacing w:val="0"/>
        <w:rPr>
          <w:rFonts w:ascii="Roboto Mono" w:hAnsi="Roboto Mono" w:eastAsia="Roboto Mono" w:cs="Roboto Mono"/>
          <w:color w:val="222222"/>
          <w:sz w:val="18"/>
          <w:szCs w:val="18"/>
        </w:rPr>
      </w:pPr>
    </w:p>
    <w:p>
      <w:pPr>
        <w:ind w:left="0" w:firstLine="0"/>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Pass an Array as Props</w:t>
      </w:r>
    </w:p>
    <w:p>
      <w:pPr>
        <w:numPr>
          <w:ilvl w:val="0"/>
          <w:numId w:val="12"/>
        </w:numPr>
        <w:ind w:left="144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 xml:space="preserve">To pass an array to a JSX element, </w:t>
      </w:r>
      <w:r>
        <w:rPr>
          <w:rFonts w:ascii="Roboto Mono" w:hAnsi="Roboto Mono" w:eastAsia="Roboto Mono" w:cs="Roboto Mono"/>
          <w:color w:val="02A902"/>
          <w:sz w:val="18"/>
          <w:szCs w:val="18"/>
          <w:rtl w:val="0"/>
        </w:rPr>
        <w:t>it must be treated as JavaScript and wrapped in curly braces</w:t>
      </w:r>
      <w:r>
        <w:rPr>
          <w:rFonts w:ascii="Roboto Mono" w:hAnsi="Roboto Mono" w:eastAsia="Roboto Mono" w:cs="Roboto Mono"/>
          <w:color w:val="222222"/>
          <w:sz w:val="18"/>
          <w:szCs w:val="18"/>
          <w:rtl w:val="0"/>
        </w:rPr>
        <w:t>.</w:t>
      </w:r>
    </w:p>
    <w:p>
      <w:pPr>
        <w:numPr>
          <w:ilvl w:val="0"/>
          <w:numId w:val="12"/>
        </w:numPr>
        <w:ind w:left="144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 xml:space="preserve">Array methods such as </w:t>
      </w:r>
      <w:r>
        <w:rPr>
          <w:rFonts w:ascii="Roboto Mono" w:hAnsi="Roboto Mono" w:eastAsia="Roboto Mono" w:cs="Roboto Mono"/>
          <w:color w:val="02A902"/>
          <w:sz w:val="18"/>
          <w:szCs w:val="18"/>
          <w:rtl w:val="0"/>
        </w:rPr>
        <w:t>join()</w:t>
      </w:r>
      <w:r>
        <w:rPr>
          <w:rFonts w:ascii="Roboto Mono" w:hAnsi="Roboto Mono" w:eastAsia="Roboto Mono" w:cs="Roboto Mono"/>
          <w:color w:val="222222"/>
          <w:sz w:val="18"/>
          <w:szCs w:val="18"/>
          <w:rtl w:val="0"/>
        </w:rPr>
        <w:t xml:space="preserve"> can be used when accessing the property.</w:t>
      </w:r>
    </w:p>
    <w:p>
      <w:pPr>
        <w:numPr>
          <w:ilvl w:val="0"/>
          <w:numId w:val="12"/>
        </w:numPr>
        <w:ind w:left="1440" w:hanging="360"/>
        <w:rPr>
          <w:rFonts w:ascii="Roboto Mono" w:hAnsi="Roboto Mono" w:eastAsia="Roboto Mono" w:cs="Roboto Mono"/>
          <w:color w:val="222222"/>
          <w:sz w:val="18"/>
          <w:szCs w:val="18"/>
        </w:rPr>
      </w:pPr>
      <w:r>
        <w:rPr>
          <w:rFonts w:ascii="Roboto Mono" w:hAnsi="Roboto Mono" w:eastAsia="Roboto Mono" w:cs="Roboto Mono"/>
          <w:color w:val="02A902"/>
          <w:sz w:val="18"/>
          <w:szCs w:val="18"/>
          <w:shd w:val="clear" w:fill="222222"/>
          <w:rtl w:val="0"/>
        </w:rPr>
        <w:t>const ChildComponent = (props) =&gt; &lt;p&gt;{props.colors.join(', ')}&lt;/p&gt;</w:t>
      </w:r>
      <w:r>
        <w:rPr>
          <w:rFonts w:ascii="Roboto Mono" w:hAnsi="Roboto Mono" w:eastAsia="Roboto Mono" w:cs="Roboto Mono"/>
          <w:color w:val="222222"/>
          <w:sz w:val="18"/>
          <w:szCs w:val="18"/>
          <w:rtl w:val="0"/>
        </w:rPr>
        <w:t xml:space="preserve"> </w:t>
      </w:r>
    </w:p>
    <w:p>
      <w:pPr>
        <w:numPr>
          <w:ilvl w:val="0"/>
          <w:numId w:val="12"/>
        </w:numPr>
        <w:ind w:left="1440" w:hanging="360"/>
        <w:rPr>
          <w:rFonts w:ascii="Roboto Mono" w:hAnsi="Roboto Mono" w:eastAsia="Roboto Mono" w:cs="Roboto Mono"/>
          <w:color w:val="02A902"/>
          <w:sz w:val="18"/>
          <w:szCs w:val="18"/>
        </w:rPr>
      </w:pPr>
      <w:r>
        <w:rPr>
          <w:rFonts w:ascii="Roboto Mono" w:hAnsi="Roboto Mono" w:eastAsia="Roboto Mono" w:cs="Roboto Mono"/>
          <w:color w:val="02A902"/>
          <w:sz w:val="18"/>
          <w:szCs w:val="18"/>
          <w:rtl w:val="0"/>
        </w:rPr>
        <w:t>const List= (props) =&gt;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 /* change code below this line */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return &lt;p&gt;{props.tasks.join(', ')}&lt;/p&gt;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 /* change code above this line */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class ToDo extends React.Component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constructor(props)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super(props);</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render()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return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&lt;div&gt;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&lt;h1&gt;To Do Lists&lt;/h1&gt;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&lt;h2&gt;Today&lt;/h2&gt;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 /* change code below this line */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&lt;List tasks={['walk dog', 'study']}/&gt;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&lt;h2&gt;Tomorrow&lt;/h2&gt;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&lt;List tasks={['swim', 'dine with friends', 'do some errands']}/&gt;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 /* change code above this line */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&lt;/div&gt;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w:t>
      </w:r>
    </w:p>
    <w:p>
      <w:pPr>
        <w:ind w:left="1440" w:firstLine="0"/>
        <w:contextualSpacing w:val="0"/>
        <w:rPr>
          <w:rFonts w:ascii="Roboto Mono" w:hAnsi="Roboto Mono" w:eastAsia="Roboto Mono" w:cs="Roboto Mono"/>
          <w:color w:val="222222"/>
          <w:sz w:val="18"/>
          <w:szCs w:val="18"/>
        </w:rPr>
      </w:pPr>
    </w:p>
    <w:p>
      <w:pPr>
        <w:ind w:left="0" w:firstLine="0"/>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Use default props</w:t>
      </w:r>
    </w:p>
    <w:p>
      <w:pPr>
        <w:numPr>
          <w:ilvl w:val="0"/>
          <w:numId w:val="13"/>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 xml:space="preserve"> const ShoppingCart = (props) =&gt;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return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&lt;div&gt;</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&lt;h1&gt;Shopping Cart Component&lt;/h1&gt;</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&lt;/div&gt;</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change code below this line</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br w:type="textWrapping"/>
      </w:r>
      <w:r>
        <w:rPr>
          <w:rFonts w:ascii="Roboto Mono" w:hAnsi="Roboto Mono" w:eastAsia="Roboto Mono" w:cs="Roboto Mono"/>
          <w:color w:val="02A902"/>
          <w:sz w:val="18"/>
          <w:szCs w:val="18"/>
          <w:rtl w:val="0"/>
        </w:rPr>
        <w:t>ShoppingCart.defaultProps = { items: 0};</w:t>
      </w:r>
      <w:r>
        <w:rPr>
          <w:rFonts w:ascii="Roboto Mono" w:hAnsi="Roboto Mono" w:eastAsia="Roboto Mono" w:cs="Roboto Mono"/>
          <w:color w:val="222222"/>
          <w:sz w:val="18"/>
          <w:szCs w:val="18"/>
          <w:rtl w:val="0"/>
        </w:rPr>
        <w:br w:type="textWrapping"/>
      </w:r>
    </w:p>
    <w:p>
      <w:pPr>
        <w:numPr>
          <w:ilvl w:val="0"/>
          <w:numId w:val="13"/>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React assigns default props if props are undefined, but if you pass null as the value for a prop, it will remain null.</w:t>
      </w:r>
    </w:p>
    <w:p>
      <w:pPr>
        <w:contextualSpacing w:val="0"/>
        <w:rPr>
          <w:rFonts w:ascii="Roboto Mono" w:hAnsi="Roboto Mono" w:eastAsia="Roboto Mono" w:cs="Roboto Mono"/>
          <w:color w:val="222222"/>
          <w:sz w:val="18"/>
          <w:szCs w:val="18"/>
        </w:rPr>
      </w:pPr>
    </w:p>
    <w:p>
      <w:pPr>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Override Default Props</w:t>
      </w:r>
    </w:p>
    <w:p>
      <w:pPr>
        <w:numPr>
          <w:ilvl w:val="0"/>
          <w:numId w:val="14"/>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 xml:space="preserve">The way to override the default props is to </w:t>
      </w:r>
      <w:r>
        <w:rPr>
          <w:rFonts w:ascii="Roboto Mono" w:hAnsi="Roboto Mono" w:eastAsia="Roboto Mono" w:cs="Roboto Mono"/>
          <w:color w:val="02A902"/>
          <w:sz w:val="18"/>
          <w:szCs w:val="18"/>
          <w:rtl w:val="0"/>
        </w:rPr>
        <w:t>explicitly set the prop values</w:t>
      </w:r>
      <w:r>
        <w:rPr>
          <w:rFonts w:ascii="Roboto Mono" w:hAnsi="Roboto Mono" w:eastAsia="Roboto Mono" w:cs="Roboto Mono"/>
          <w:color w:val="222222"/>
          <w:sz w:val="18"/>
          <w:szCs w:val="18"/>
          <w:rtl w:val="0"/>
        </w:rPr>
        <w:t xml:space="preserve"> for a component.</w:t>
      </w:r>
    </w:p>
    <w:p>
      <w:pPr>
        <w:numPr>
          <w:ilvl w:val="0"/>
          <w:numId w:val="14"/>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 xml:space="preserve">Remember that the syntax to add a prop to a component looks similar to how you add HTML attributes. However, since the value for quantity is an integer, it won't go in quotes but it should be wrapped in curly braces. For example, </w:t>
      </w:r>
      <w:r>
        <w:rPr>
          <w:rFonts w:ascii="Roboto Mono" w:hAnsi="Roboto Mono" w:eastAsia="Roboto Mono" w:cs="Roboto Mono"/>
          <w:color w:val="02A902"/>
          <w:sz w:val="18"/>
          <w:szCs w:val="18"/>
          <w:rtl w:val="0"/>
        </w:rPr>
        <w:t>{100}</w:t>
      </w:r>
      <w:r>
        <w:rPr>
          <w:rFonts w:ascii="Roboto Mono" w:hAnsi="Roboto Mono" w:eastAsia="Roboto Mono" w:cs="Roboto Mono"/>
          <w:color w:val="222222"/>
          <w:sz w:val="18"/>
          <w:szCs w:val="18"/>
          <w:rtl w:val="0"/>
        </w:rPr>
        <w:t>. This syntax tells JSX to interpret the value within the braces directly as JavaScript.</w:t>
      </w:r>
    </w:p>
    <w:p>
      <w:pPr>
        <w:numPr>
          <w:ilvl w:val="0"/>
          <w:numId w:val="14"/>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 xml:space="preserve"> const Items = (props) =&gt;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return &lt;h1&gt;Current Quantity of Items in Cart: {props.quantity}&lt;/h1&gt;</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Items.defaultProps =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quantity: 0</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class ShoppingCart extends React.Component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constructor(props)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super(props);</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render()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 /* change code below this line */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return &lt;Items </w:t>
      </w:r>
      <w:r>
        <w:rPr>
          <w:rFonts w:ascii="Roboto Mono" w:hAnsi="Roboto Mono" w:eastAsia="Roboto Mono" w:cs="Roboto Mono"/>
          <w:color w:val="02A902"/>
          <w:sz w:val="18"/>
          <w:szCs w:val="18"/>
          <w:rtl w:val="0"/>
        </w:rPr>
        <w:t>quantity = {10}</w:t>
      </w:r>
      <w:r>
        <w:rPr>
          <w:rFonts w:ascii="Roboto Mono" w:hAnsi="Roboto Mono" w:eastAsia="Roboto Mono" w:cs="Roboto Mono"/>
          <w:color w:val="222222"/>
          <w:sz w:val="18"/>
          <w:szCs w:val="18"/>
          <w:rtl w:val="0"/>
        </w:rPr>
        <w:t xml:space="preserve"> /&gt;</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 /* change code above this line */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w:t>
      </w:r>
    </w:p>
    <w:p>
      <w:pPr>
        <w:ind w:left="0" w:firstLine="0"/>
        <w:contextualSpacing w:val="0"/>
        <w:rPr>
          <w:rFonts w:ascii="Roboto Mono" w:hAnsi="Roboto Mono" w:eastAsia="Roboto Mono" w:cs="Roboto Mono"/>
          <w:color w:val="222222"/>
          <w:sz w:val="18"/>
          <w:szCs w:val="18"/>
        </w:rPr>
      </w:pPr>
    </w:p>
    <w:p>
      <w:pPr>
        <w:ind w:left="0" w:firstLine="0"/>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Use PropTypes to Define the Props You Expect</w:t>
      </w:r>
    </w:p>
    <w:p>
      <w:pPr>
        <w:numPr>
          <w:ilvl w:val="0"/>
          <w:numId w:val="15"/>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It's considered a best practice to set propTypes when you know the type of a prop ahead of time. You can define a propTypes property for a component in the same way you defined defaultProps.</w:t>
      </w:r>
    </w:p>
    <w:p>
      <w:pPr>
        <w:numPr>
          <w:ilvl w:val="0"/>
          <w:numId w:val="15"/>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Here's an example to require the type function for a prop called handleClick:</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br w:type="textWrapping"/>
      </w:r>
      <w:r>
        <w:rPr>
          <w:rFonts w:ascii="Roboto Mono" w:hAnsi="Roboto Mono" w:eastAsia="Roboto Mono" w:cs="Roboto Mono"/>
          <w:color w:val="02A902"/>
          <w:sz w:val="18"/>
          <w:szCs w:val="18"/>
          <w:rtl w:val="0"/>
        </w:rPr>
        <w:t>MyComponent.propTypes = { handleClick: PropTypes.func.isRequired }</w:t>
      </w:r>
    </w:p>
    <w:p>
      <w:pPr>
        <w:numPr>
          <w:ilvl w:val="0"/>
          <w:numId w:val="15"/>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Note: As of React v15.5.0, PropTypes is imported independently from React, like this:</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br w:type="textWrapping"/>
      </w:r>
      <w:r>
        <w:rPr>
          <w:rFonts w:ascii="Roboto Mono" w:hAnsi="Roboto Mono" w:eastAsia="Roboto Mono" w:cs="Roboto Mono"/>
          <w:color w:val="02A902"/>
          <w:sz w:val="18"/>
          <w:szCs w:val="18"/>
          <w:rtl w:val="0"/>
        </w:rPr>
        <w:t>import React, { PropTypes } from 'react';</w:t>
      </w:r>
    </w:p>
    <w:p>
      <w:pPr>
        <w:ind w:left="0" w:firstLine="0"/>
        <w:contextualSpacing w:val="0"/>
        <w:rPr>
          <w:rFonts w:ascii="Roboto Mono" w:hAnsi="Roboto Mono" w:eastAsia="Roboto Mono" w:cs="Roboto Mono"/>
          <w:color w:val="222222"/>
          <w:sz w:val="18"/>
          <w:szCs w:val="18"/>
        </w:rPr>
      </w:pPr>
    </w:p>
    <w:p>
      <w:pPr>
        <w:ind w:left="0" w:firstLine="0"/>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Access Props Using this.props</w:t>
      </w:r>
    </w:p>
    <w:p>
      <w:pPr>
        <w:numPr>
          <w:ilvl w:val="0"/>
          <w:numId w:val="16"/>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Used in es6 class component</w:t>
      </w:r>
    </w:p>
    <w:p>
      <w:pPr>
        <w:numPr>
          <w:ilvl w:val="0"/>
          <w:numId w:val="16"/>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 xml:space="preserve">To access props within a class component, you preface the code that you use to access it with this. For example, if an ES6 class component has a prop called data, you write </w:t>
      </w:r>
      <w:r>
        <w:rPr>
          <w:rFonts w:ascii="Roboto Mono" w:hAnsi="Roboto Mono" w:eastAsia="Roboto Mono" w:cs="Roboto Mono"/>
          <w:color w:val="02A902"/>
          <w:sz w:val="18"/>
          <w:szCs w:val="18"/>
          <w:rtl w:val="0"/>
        </w:rPr>
        <w:t>{this.props.data}</w:t>
      </w:r>
      <w:r>
        <w:rPr>
          <w:rFonts w:ascii="Roboto Mono" w:hAnsi="Roboto Mono" w:eastAsia="Roboto Mono" w:cs="Roboto Mono"/>
          <w:color w:val="222222"/>
          <w:sz w:val="18"/>
          <w:szCs w:val="18"/>
          <w:rtl w:val="0"/>
        </w:rPr>
        <w:t xml:space="preserve"> in JSX.</w:t>
      </w:r>
    </w:p>
    <w:p>
      <w:pPr>
        <w:contextualSpacing w:val="0"/>
        <w:rPr>
          <w:rFonts w:ascii="Roboto Mono" w:hAnsi="Roboto Mono" w:eastAsia="Roboto Mono" w:cs="Roboto Mono"/>
          <w:color w:val="222222"/>
          <w:sz w:val="18"/>
          <w:szCs w:val="18"/>
        </w:rPr>
      </w:pPr>
    </w:p>
    <w:p>
      <w:pPr>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Review Using Props with Stateless Functional Components</w:t>
      </w:r>
    </w:p>
    <w:p>
      <w:pPr>
        <w:numPr>
          <w:ilvl w:val="0"/>
          <w:numId w:val="17"/>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 xml:space="preserve">A </w:t>
      </w:r>
      <w:r>
        <w:rPr>
          <w:rFonts w:ascii="Roboto Mono" w:hAnsi="Roboto Mono" w:eastAsia="Roboto Mono" w:cs="Roboto Mono"/>
          <w:color w:val="02A902"/>
          <w:sz w:val="18"/>
          <w:szCs w:val="18"/>
          <w:rtl w:val="0"/>
        </w:rPr>
        <w:t>stateless functional component</w:t>
      </w:r>
      <w:r>
        <w:rPr>
          <w:rFonts w:ascii="Roboto Mono" w:hAnsi="Roboto Mono" w:eastAsia="Roboto Mono" w:cs="Roboto Mono"/>
          <w:color w:val="222222"/>
          <w:sz w:val="18"/>
          <w:szCs w:val="18"/>
          <w:rtl w:val="0"/>
        </w:rPr>
        <w:t xml:space="preserve"> is any function you write which accepts props and returns JSX. A stateless component, on the other hand, is a class that extends React.Component, but does not use internal state (covered in the next challenge). Finally, </w:t>
      </w:r>
      <w:r>
        <w:rPr>
          <w:rFonts w:ascii="Roboto Mono" w:hAnsi="Roboto Mono" w:eastAsia="Roboto Mono" w:cs="Roboto Mono"/>
          <w:color w:val="02A902"/>
          <w:sz w:val="18"/>
          <w:szCs w:val="18"/>
          <w:rtl w:val="0"/>
        </w:rPr>
        <w:t>a stateful component</w:t>
      </w:r>
      <w:r>
        <w:rPr>
          <w:rFonts w:ascii="Roboto Mono" w:hAnsi="Roboto Mono" w:eastAsia="Roboto Mono" w:cs="Roboto Mono"/>
          <w:color w:val="222222"/>
          <w:sz w:val="18"/>
          <w:szCs w:val="18"/>
          <w:rtl w:val="0"/>
        </w:rPr>
        <w:t xml:space="preserve"> is any component that does maintain its own internal state. You may see stateful components referred to simply as components or React components.</w:t>
      </w:r>
    </w:p>
    <w:p>
      <w:pPr>
        <w:numPr>
          <w:ilvl w:val="0"/>
          <w:numId w:val="17"/>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A common pattern is to try to minimize statefulness and to create stateless functional components wherever possible. This helps contain your state management to a specific area of your application. In turn, this improves development and maintenance of your app by making it easier to follow how changes to state affect its behavior.</w:t>
      </w:r>
    </w:p>
    <w:p>
      <w:pPr>
        <w:numPr>
          <w:ilvl w:val="0"/>
          <w:numId w:val="17"/>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class CampSite extends React.Component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constructor(props)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super(props);</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render()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return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&lt;div&gt;</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&lt;Camper name={'Christian'} /&gt;</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&lt;/div&gt;</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xml:space="preserve">  }</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t>// change code below this line</w:t>
      </w:r>
      <w:r>
        <w:rPr>
          <w:rFonts w:ascii="Roboto Mono" w:hAnsi="Roboto Mono" w:eastAsia="Roboto Mono" w:cs="Roboto Mono"/>
          <w:color w:val="222222"/>
          <w:sz w:val="18"/>
          <w:szCs w:val="18"/>
          <w:rtl w:val="0"/>
        </w:rPr>
        <w:br w:type="textWrapping"/>
      </w:r>
      <w:r>
        <w:rPr>
          <w:rFonts w:ascii="Roboto Mono" w:hAnsi="Roboto Mono" w:eastAsia="Roboto Mono" w:cs="Roboto Mono"/>
          <w:color w:val="222222"/>
          <w:sz w:val="18"/>
          <w:szCs w:val="18"/>
          <w:rtl w:val="0"/>
        </w:rPr>
        <w:br w:type="textWrapping"/>
      </w:r>
      <w:r>
        <w:rPr>
          <w:rFonts w:ascii="Roboto Mono" w:hAnsi="Roboto Mono" w:eastAsia="Roboto Mono" w:cs="Roboto Mono"/>
          <w:color w:val="02A902"/>
          <w:sz w:val="18"/>
          <w:szCs w:val="18"/>
          <w:rtl w:val="0"/>
        </w:rPr>
        <w:t>const Camper = (props) =&gt;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return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&lt;div&gt;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&lt;h1&gt; Review on Props and Stateless Components &lt;/h1&gt;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&lt;p&gt;{props.name}&lt;/p&gt;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&lt;/div&gt;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Camper.defaultProps =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name: 'CamperBot'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Camper.propTypes = {</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 xml:space="preserve">  name: PropTypes.string.isRequired</w:t>
      </w:r>
      <w:r>
        <w:rPr>
          <w:rFonts w:ascii="Roboto Mono" w:hAnsi="Roboto Mono" w:eastAsia="Roboto Mono" w:cs="Roboto Mono"/>
          <w:color w:val="02A902"/>
          <w:sz w:val="18"/>
          <w:szCs w:val="18"/>
          <w:rtl w:val="0"/>
        </w:rPr>
        <w:br w:type="textWrapping"/>
      </w:r>
      <w:r>
        <w:rPr>
          <w:rFonts w:ascii="Roboto Mono" w:hAnsi="Roboto Mono" w:eastAsia="Roboto Mono" w:cs="Roboto Mono"/>
          <w:color w:val="02A902"/>
          <w:sz w:val="18"/>
          <w:szCs w:val="18"/>
          <w:rtl w:val="0"/>
        </w:rPr>
        <w:t>}</w:t>
      </w:r>
    </w:p>
    <w:p>
      <w:pPr>
        <w:ind w:left="0" w:firstLine="0"/>
        <w:contextualSpacing w:val="0"/>
        <w:rPr>
          <w:rFonts w:ascii="Roboto Mono" w:hAnsi="Roboto Mono" w:eastAsia="Roboto Mono" w:cs="Roboto Mono"/>
          <w:color w:val="222222"/>
          <w:sz w:val="18"/>
          <w:szCs w:val="18"/>
        </w:rPr>
      </w:pPr>
    </w:p>
    <w:p>
      <w:pPr>
        <w:ind w:left="0" w:firstLine="0"/>
        <w:contextualSpacing w:val="0"/>
        <w:rPr>
          <w:rFonts w:ascii="Roboto Mono" w:hAnsi="Roboto Mono" w:eastAsia="Roboto Mono" w:cs="Roboto Mono"/>
          <w:color w:val="222222"/>
          <w:sz w:val="18"/>
          <w:szCs w:val="18"/>
        </w:rPr>
      </w:pPr>
    </w:p>
    <w:p>
      <w:pPr>
        <w:ind w:left="0" w:firstLine="0"/>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Create a Stateful Component</w:t>
      </w:r>
    </w:p>
    <w:p>
      <w:pPr>
        <w:numPr>
          <w:ilvl w:val="0"/>
          <w:numId w:val="18"/>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 xml:space="preserve">State consists of any data an application needs to know about, that can change over time. </w:t>
      </w:r>
    </w:p>
    <w:p>
      <w:pPr>
        <w:numPr>
          <w:ilvl w:val="0"/>
          <w:numId w:val="18"/>
        </w:numPr>
        <w:ind w:left="720" w:hanging="36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 xml:space="preserve"> </w:t>
      </w:r>
    </w:p>
    <w:p>
      <w:pPr>
        <w:numPr>
          <w:ilvl w:val="0"/>
          <w:numId w:val="18"/>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569CD6"/>
          <w:sz w:val="21"/>
          <w:szCs w:val="21"/>
          <w:rtl w:val="0"/>
        </w:rPr>
        <w:t>class</w:t>
      </w:r>
      <w:r>
        <w:rPr>
          <w:rFonts w:ascii="Courier New" w:hAnsi="Courier New" w:eastAsia="Courier New" w:cs="Courier New"/>
          <w:color w:val="D4D4D4"/>
          <w:sz w:val="21"/>
          <w:szCs w:val="21"/>
          <w:rtl w:val="0"/>
        </w:rPr>
        <w:t xml:space="preserve"> StatefulComponent </w:t>
      </w:r>
      <w:r>
        <w:rPr>
          <w:rFonts w:ascii="Courier New" w:hAnsi="Courier New" w:eastAsia="Courier New" w:cs="Courier New"/>
          <w:color w:val="569CD6"/>
          <w:sz w:val="21"/>
          <w:szCs w:val="21"/>
          <w:rtl w:val="0"/>
        </w:rPr>
        <w:t>extends</w:t>
      </w:r>
      <w:r>
        <w:rPr>
          <w:rFonts w:ascii="Courier New" w:hAnsi="Courier New" w:eastAsia="Courier New" w:cs="Courier New"/>
          <w:color w:val="D4D4D4"/>
          <w:sz w:val="21"/>
          <w:szCs w:val="21"/>
          <w:rtl w:val="0"/>
        </w:rPr>
        <w:t xml:space="preserve"> React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Component </w:t>
      </w:r>
      <w:r>
        <w:rPr>
          <w:rFonts w:ascii="Courier New" w:hAnsi="Courier New" w:eastAsia="Courier New" w:cs="Courier New"/>
          <w:color w:val="DCDCDC"/>
          <w:sz w:val="21"/>
          <w:szCs w:val="21"/>
          <w:rtl w:val="0"/>
        </w:rPr>
        <w:t>{</w:t>
      </w:r>
    </w:p>
    <w:p>
      <w:pPr>
        <w:numPr>
          <w:ilvl w:val="0"/>
          <w:numId w:val="18"/>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constructor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props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8"/>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super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props</w:t>
      </w:r>
      <w:r>
        <w:rPr>
          <w:rFonts w:ascii="Courier New" w:hAnsi="Courier New" w:eastAsia="Courier New" w:cs="Courier New"/>
          <w:color w:val="DCDCDC"/>
          <w:sz w:val="21"/>
          <w:szCs w:val="21"/>
          <w:rtl w:val="0"/>
        </w:rPr>
        <w:t>);</w:t>
      </w:r>
    </w:p>
    <w:p>
      <w:pPr>
        <w:numPr>
          <w:ilvl w:val="0"/>
          <w:numId w:val="18"/>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initialize state here</w:t>
      </w:r>
    </w:p>
    <w:p>
      <w:pPr>
        <w:numPr>
          <w:ilvl w:val="0"/>
          <w:numId w:val="18"/>
        </w:numPr>
        <w:spacing w:line="325" w:lineRule="auto"/>
        <w:ind w:left="720" w:hanging="360"/>
        <w:rPr>
          <w:rFonts w:ascii="Roboto Mono" w:hAnsi="Roboto Mono" w:eastAsia="Roboto Mono" w:cs="Roboto Mono"/>
          <w:color w:val="02A902"/>
          <w:sz w:val="18"/>
          <w:szCs w:val="18"/>
        </w:rPr>
      </w:pPr>
      <w:r>
        <w:rPr>
          <w:rFonts w:ascii="Courier New" w:hAnsi="Courier New" w:eastAsia="Courier New" w:cs="Courier New"/>
          <w:color w:val="02A902"/>
          <w:sz w:val="21"/>
          <w:szCs w:val="21"/>
          <w:rtl w:val="0"/>
        </w:rPr>
        <w:t xml:space="preserve">   this.state = {</w:t>
      </w:r>
    </w:p>
    <w:p>
      <w:pPr>
        <w:numPr>
          <w:ilvl w:val="0"/>
          <w:numId w:val="18"/>
        </w:numPr>
        <w:spacing w:line="325" w:lineRule="auto"/>
        <w:ind w:left="720" w:hanging="360"/>
        <w:rPr>
          <w:rFonts w:ascii="Roboto Mono" w:hAnsi="Roboto Mono" w:eastAsia="Roboto Mono" w:cs="Roboto Mono"/>
          <w:color w:val="02A902"/>
          <w:sz w:val="18"/>
          <w:szCs w:val="18"/>
        </w:rPr>
      </w:pPr>
      <w:r>
        <w:rPr>
          <w:rFonts w:ascii="Courier New" w:hAnsi="Courier New" w:eastAsia="Courier New" w:cs="Courier New"/>
          <w:color w:val="02A902"/>
          <w:sz w:val="21"/>
          <w:szCs w:val="21"/>
          <w:rtl w:val="0"/>
        </w:rPr>
        <w:t xml:space="preserve">     name: 'Christian'</w:t>
      </w:r>
    </w:p>
    <w:p>
      <w:pPr>
        <w:numPr>
          <w:ilvl w:val="0"/>
          <w:numId w:val="18"/>
        </w:numPr>
        <w:spacing w:line="325" w:lineRule="auto"/>
        <w:ind w:left="720" w:hanging="360"/>
        <w:rPr>
          <w:rFonts w:ascii="Roboto Mono" w:hAnsi="Roboto Mono" w:eastAsia="Roboto Mono" w:cs="Roboto Mono"/>
          <w:color w:val="02A902"/>
          <w:sz w:val="18"/>
          <w:szCs w:val="18"/>
        </w:rPr>
      </w:pPr>
      <w:r>
        <w:rPr>
          <w:rFonts w:ascii="Courier New" w:hAnsi="Courier New" w:eastAsia="Courier New" w:cs="Courier New"/>
          <w:color w:val="02A902"/>
          <w:sz w:val="21"/>
          <w:szCs w:val="21"/>
          <w:rtl w:val="0"/>
        </w:rPr>
        <w:t xml:space="preserve">   }</w:t>
      </w:r>
    </w:p>
    <w:p>
      <w:pPr>
        <w:numPr>
          <w:ilvl w:val="0"/>
          <w:numId w:val="18"/>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8"/>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render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8"/>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return</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8"/>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div</w:t>
      </w:r>
      <w:r>
        <w:rPr>
          <w:rFonts w:ascii="Courier New" w:hAnsi="Courier New" w:eastAsia="Courier New" w:cs="Courier New"/>
          <w:color w:val="DCDCDC"/>
          <w:sz w:val="21"/>
          <w:szCs w:val="21"/>
          <w:rtl w:val="0"/>
        </w:rPr>
        <w:t>&gt;</w:t>
      </w:r>
    </w:p>
    <w:p>
      <w:pPr>
        <w:numPr>
          <w:ilvl w:val="0"/>
          <w:numId w:val="18"/>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h1</w:t>
      </w:r>
      <w:r>
        <w:rPr>
          <w:rFonts w:ascii="Courier New" w:hAnsi="Courier New" w:eastAsia="Courier New" w:cs="Courier New"/>
          <w:color w:val="DCDCDC"/>
          <w:sz w:val="21"/>
          <w:szCs w:val="21"/>
          <w:rtl w:val="0"/>
        </w:rPr>
        <w:t>&gt;{</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state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name</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/h1&gt;</w:t>
      </w:r>
    </w:p>
    <w:p>
      <w:pPr>
        <w:numPr>
          <w:ilvl w:val="0"/>
          <w:numId w:val="18"/>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/div&gt;</w:t>
      </w:r>
    </w:p>
    <w:p>
      <w:pPr>
        <w:numPr>
          <w:ilvl w:val="0"/>
          <w:numId w:val="18"/>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8"/>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8"/>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CDCDC"/>
          <w:sz w:val="21"/>
          <w:szCs w:val="21"/>
          <w:rtl w:val="0"/>
        </w:rPr>
        <w:t>};</w:t>
      </w:r>
    </w:p>
    <w:p>
      <w:pPr>
        <w:numPr>
          <w:ilvl w:val="0"/>
          <w:numId w:val="18"/>
        </w:numPr>
        <w:ind w:left="720" w:hanging="360"/>
        <w:rPr>
          <w:rFonts w:ascii="Roboto Mono" w:hAnsi="Roboto Mono" w:eastAsia="Roboto Mono" w:cs="Roboto Mono"/>
          <w:color w:val="222222"/>
          <w:sz w:val="18"/>
          <w:szCs w:val="18"/>
          <w:u w:val="none"/>
        </w:rPr>
      </w:pPr>
    </w:p>
    <w:p>
      <w:pPr>
        <w:ind w:left="0" w:firstLine="0"/>
        <w:contextualSpacing w:val="0"/>
        <w:rPr>
          <w:rFonts w:ascii="Roboto Mono" w:hAnsi="Roboto Mono" w:eastAsia="Roboto Mono" w:cs="Roboto Mono"/>
          <w:color w:val="222222"/>
          <w:sz w:val="18"/>
          <w:szCs w:val="18"/>
        </w:rPr>
      </w:pPr>
    </w:p>
    <w:p>
      <w:pPr>
        <w:ind w:left="0" w:firstLine="0"/>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Render State in the User Interface</w:t>
      </w:r>
    </w:p>
    <w:p>
      <w:pPr>
        <w:numPr>
          <w:ilvl w:val="0"/>
          <w:numId w:val="19"/>
        </w:numPr>
        <w:ind w:left="720" w:hanging="360"/>
        <w:rPr>
          <w:rFonts w:ascii="Roboto Mono" w:hAnsi="Roboto Mono" w:eastAsia="Roboto Mono" w:cs="Roboto Mono"/>
          <w:color w:val="222222"/>
          <w:sz w:val="18"/>
          <w:szCs w:val="18"/>
          <w:u w:val="none"/>
        </w:rPr>
      </w:pPr>
      <w:r>
        <w:rPr>
          <w:rFonts w:ascii="Roboto Mono" w:hAnsi="Roboto Mono" w:eastAsia="Roboto Mono" w:cs="Roboto Mono"/>
          <w:color w:val="222222"/>
          <w:sz w:val="18"/>
          <w:szCs w:val="18"/>
          <w:rtl w:val="0"/>
        </w:rPr>
        <w:t>If a component is stateful, it will always have access to the data in state in its render() method. You can access the data with this.state.</w:t>
      </w:r>
    </w:p>
    <w:p>
      <w:pPr>
        <w:numPr>
          <w:ilvl w:val="0"/>
          <w:numId w:val="19"/>
        </w:numPr>
        <w:ind w:left="720" w:hanging="360"/>
        <w:rPr>
          <w:rFonts w:ascii="Roboto Mono" w:hAnsi="Roboto Mono" w:eastAsia="Roboto Mono" w:cs="Roboto Mono"/>
          <w:color w:val="222222"/>
          <w:sz w:val="18"/>
          <w:szCs w:val="18"/>
          <w:u w:val="none"/>
        </w:rPr>
      </w:pPr>
      <w:r>
        <w:rPr>
          <w:rFonts w:ascii="Roboto Mono" w:hAnsi="Roboto Mono" w:eastAsia="Roboto Mono" w:cs="Roboto Mono"/>
          <w:color w:val="222222"/>
          <w:sz w:val="18"/>
          <w:szCs w:val="18"/>
          <w:rtl w:val="0"/>
        </w:rPr>
        <w:t>If you want to access a state value within the return of the render method, you have to enclose the value in curly braces.</w:t>
      </w:r>
    </w:p>
    <w:p>
      <w:pPr>
        <w:numPr>
          <w:ilvl w:val="0"/>
          <w:numId w:val="19"/>
        </w:numPr>
        <w:ind w:left="720" w:hanging="360"/>
        <w:rPr>
          <w:rFonts w:ascii="Roboto Mono" w:hAnsi="Roboto Mono" w:eastAsia="Roboto Mono" w:cs="Roboto Mono"/>
          <w:color w:val="222222"/>
          <w:sz w:val="18"/>
          <w:szCs w:val="18"/>
          <w:u w:val="none"/>
        </w:rPr>
      </w:pPr>
      <w:r>
        <w:rPr>
          <w:rFonts w:ascii="Roboto Mono" w:hAnsi="Roboto Mono" w:eastAsia="Roboto Mono" w:cs="Roboto Mono"/>
          <w:color w:val="222222"/>
          <w:sz w:val="18"/>
          <w:szCs w:val="18"/>
          <w:rtl w:val="0"/>
        </w:rPr>
        <w:t xml:space="preserve">Note that if you make a component stateful, </w:t>
      </w:r>
      <w:r>
        <w:rPr>
          <w:rFonts w:ascii="Roboto Mono" w:hAnsi="Roboto Mono" w:eastAsia="Roboto Mono" w:cs="Roboto Mono"/>
          <w:color w:val="02A902"/>
          <w:sz w:val="18"/>
          <w:szCs w:val="18"/>
          <w:rtl w:val="0"/>
        </w:rPr>
        <w:t>no other components are aware of its state</w:t>
      </w:r>
      <w:r>
        <w:rPr>
          <w:rFonts w:ascii="Roboto Mono" w:hAnsi="Roboto Mono" w:eastAsia="Roboto Mono" w:cs="Roboto Mono"/>
          <w:color w:val="222222"/>
          <w:sz w:val="18"/>
          <w:szCs w:val="18"/>
          <w:rtl w:val="0"/>
        </w:rPr>
        <w:t>. Its state is completely encapsulated, or local to that component, unless you pass state data to a child component as props. This notion of encapsulated state is very important because it allows you to write certain logic, then have that logic contained and isolated in one place in your code.</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569CD6"/>
          <w:sz w:val="21"/>
          <w:szCs w:val="21"/>
          <w:rtl w:val="0"/>
        </w:rPr>
        <w:t>class</w:t>
      </w:r>
      <w:r>
        <w:rPr>
          <w:rFonts w:ascii="Courier New" w:hAnsi="Courier New" w:eastAsia="Courier New" w:cs="Courier New"/>
          <w:color w:val="D4D4D4"/>
          <w:sz w:val="21"/>
          <w:szCs w:val="21"/>
          <w:rtl w:val="0"/>
        </w:rPr>
        <w:t xml:space="preserve"> MyComponent </w:t>
      </w:r>
      <w:r>
        <w:rPr>
          <w:rFonts w:ascii="Courier New" w:hAnsi="Courier New" w:eastAsia="Courier New" w:cs="Courier New"/>
          <w:color w:val="569CD6"/>
          <w:sz w:val="21"/>
          <w:szCs w:val="21"/>
          <w:rtl w:val="0"/>
        </w:rPr>
        <w:t>extends</w:t>
      </w:r>
      <w:r>
        <w:rPr>
          <w:rFonts w:ascii="Courier New" w:hAnsi="Courier New" w:eastAsia="Courier New" w:cs="Courier New"/>
          <w:color w:val="D4D4D4"/>
          <w:sz w:val="21"/>
          <w:szCs w:val="21"/>
          <w:rtl w:val="0"/>
        </w:rPr>
        <w:t xml:space="preserve"> React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Component </w:t>
      </w:r>
      <w:r>
        <w:rPr>
          <w:rFonts w:ascii="Courier New" w:hAnsi="Courier New" w:eastAsia="Courier New" w:cs="Courier New"/>
          <w:color w:val="DCDCDC"/>
          <w:sz w:val="21"/>
          <w:szCs w:val="21"/>
          <w:rtl w:val="0"/>
        </w:rPr>
        <w:t>{</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constructor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props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super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props</w:t>
      </w:r>
      <w:r>
        <w:rPr>
          <w:rFonts w:ascii="Courier New" w:hAnsi="Courier New" w:eastAsia="Courier New" w:cs="Courier New"/>
          <w:color w:val="DCDCDC"/>
          <w:sz w:val="21"/>
          <w:szCs w:val="21"/>
          <w:rtl w:val="0"/>
        </w:rPr>
        <w:t>);</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state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name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CE9178"/>
          <w:sz w:val="21"/>
          <w:szCs w:val="21"/>
          <w:rtl w:val="0"/>
        </w:rPr>
        <w:t>'freeCodeCamp'</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render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return</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div</w:t>
      </w:r>
      <w:r>
        <w:rPr>
          <w:rFonts w:ascii="Courier New" w:hAnsi="Courier New" w:eastAsia="Courier New" w:cs="Courier New"/>
          <w:color w:val="DCDCDC"/>
          <w:sz w:val="21"/>
          <w:szCs w:val="21"/>
          <w:rtl w:val="0"/>
        </w:rPr>
        <w:t>&gt;</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below this line */</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02A902"/>
          <w:sz w:val="21"/>
          <w:szCs w:val="21"/>
          <w:rtl w:val="0"/>
        </w:rPr>
        <w:t>&lt;h1&gt;{this.state.name}&lt;/h1&gt;</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above this line */</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/div&gt;</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19"/>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CDCDC"/>
          <w:sz w:val="21"/>
          <w:szCs w:val="21"/>
          <w:rtl w:val="0"/>
        </w:rPr>
        <w:t>};</w:t>
      </w:r>
    </w:p>
    <w:p>
      <w:pPr>
        <w:ind w:left="0" w:firstLine="0"/>
        <w:contextualSpacing w:val="0"/>
        <w:rPr>
          <w:rFonts w:ascii="Roboto Mono" w:hAnsi="Roboto Mono" w:eastAsia="Roboto Mono" w:cs="Roboto Mono"/>
          <w:color w:val="222222"/>
          <w:sz w:val="18"/>
          <w:szCs w:val="18"/>
        </w:rPr>
      </w:pPr>
    </w:p>
    <w:p>
      <w:pPr>
        <w:ind w:left="0" w:firstLine="0"/>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Render State in the User Interface Another Way</w:t>
      </w:r>
    </w:p>
    <w:p>
      <w:pPr>
        <w:numPr>
          <w:ilvl w:val="0"/>
          <w:numId w:val="20"/>
        </w:numPr>
        <w:ind w:left="720" w:hanging="360"/>
        <w:rPr>
          <w:rFonts w:ascii="Roboto Mono" w:hAnsi="Roboto Mono" w:eastAsia="Roboto Mono" w:cs="Roboto Mono"/>
          <w:color w:val="222222"/>
          <w:sz w:val="18"/>
          <w:szCs w:val="18"/>
          <w:u w:val="none"/>
        </w:rPr>
      </w:pPr>
      <w:r>
        <w:rPr>
          <w:rFonts w:ascii="Roboto Mono" w:hAnsi="Roboto Mono" w:eastAsia="Roboto Mono" w:cs="Roboto Mono"/>
          <w:color w:val="222222"/>
          <w:sz w:val="18"/>
          <w:szCs w:val="18"/>
          <w:rtl w:val="0"/>
        </w:rPr>
        <w:t>In the render() method, before the return statement, you can write JavaScript directly. For example, y</w:t>
      </w:r>
      <w:r>
        <w:rPr>
          <w:rFonts w:ascii="Roboto Mono" w:hAnsi="Roboto Mono" w:eastAsia="Roboto Mono" w:cs="Roboto Mono"/>
          <w:color w:val="02A902"/>
          <w:sz w:val="18"/>
          <w:szCs w:val="18"/>
          <w:rtl w:val="0"/>
        </w:rPr>
        <w:t>ou could declare functions, access data from state or props, perform computations on this data, and so on</w:t>
      </w:r>
      <w:r>
        <w:rPr>
          <w:rFonts w:ascii="Roboto Mono" w:hAnsi="Roboto Mono" w:eastAsia="Roboto Mono" w:cs="Roboto Mono"/>
          <w:color w:val="222222"/>
          <w:sz w:val="18"/>
          <w:szCs w:val="18"/>
          <w:rtl w:val="0"/>
        </w:rPr>
        <w:t>. Then, you can assign any data to variables, which you have access to in the return statement.</w:t>
      </w:r>
    </w:p>
    <w:p>
      <w:pPr>
        <w:numPr>
          <w:ilvl w:val="0"/>
          <w:numId w:val="20"/>
        </w:numPr>
        <w:ind w:left="720" w:hanging="360"/>
        <w:rPr>
          <w:rFonts w:ascii="Roboto Mono" w:hAnsi="Roboto Mono" w:eastAsia="Roboto Mono" w:cs="Roboto Mono"/>
          <w:color w:val="222222"/>
          <w:sz w:val="18"/>
          <w:szCs w:val="18"/>
          <w:u w:val="none"/>
        </w:rPr>
      </w:pPr>
      <w:r>
        <w:rPr>
          <w:rFonts w:ascii="Roboto Mono" w:hAnsi="Roboto Mono" w:eastAsia="Roboto Mono" w:cs="Roboto Mono"/>
          <w:color w:val="222222"/>
          <w:sz w:val="18"/>
          <w:szCs w:val="18"/>
          <w:rtl w:val="0"/>
        </w:rPr>
        <w:t>Because you can write JavaScript directly in this part of the code (</w:t>
      </w:r>
      <w:r>
        <w:rPr>
          <w:rFonts w:ascii="Roboto Mono" w:hAnsi="Roboto Mono" w:eastAsia="Roboto Mono" w:cs="Roboto Mono"/>
          <w:color w:val="02A902"/>
          <w:sz w:val="18"/>
          <w:szCs w:val="18"/>
          <w:rtl w:val="0"/>
        </w:rPr>
        <w:t>before the return statement</w:t>
      </w:r>
      <w:r>
        <w:rPr>
          <w:rFonts w:ascii="Roboto Mono" w:hAnsi="Roboto Mono" w:eastAsia="Roboto Mono" w:cs="Roboto Mono"/>
          <w:color w:val="222222"/>
          <w:sz w:val="18"/>
          <w:szCs w:val="18"/>
          <w:rtl w:val="0"/>
        </w:rPr>
        <w:t>), you don't have to enclose this reference in curly braces.</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569CD6"/>
          <w:sz w:val="21"/>
          <w:szCs w:val="21"/>
          <w:rtl w:val="0"/>
        </w:rPr>
        <w:t>class</w:t>
      </w:r>
      <w:r>
        <w:rPr>
          <w:rFonts w:ascii="Courier New" w:hAnsi="Courier New" w:eastAsia="Courier New" w:cs="Courier New"/>
          <w:color w:val="D4D4D4"/>
          <w:sz w:val="21"/>
          <w:szCs w:val="21"/>
          <w:rtl w:val="0"/>
        </w:rPr>
        <w:t xml:space="preserve"> MyComponent </w:t>
      </w:r>
      <w:r>
        <w:rPr>
          <w:rFonts w:ascii="Courier New" w:hAnsi="Courier New" w:eastAsia="Courier New" w:cs="Courier New"/>
          <w:color w:val="569CD6"/>
          <w:sz w:val="21"/>
          <w:szCs w:val="21"/>
          <w:rtl w:val="0"/>
        </w:rPr>
        <w:t>extends</w:t>
      </w:r>
      <w:r>
        <w:rPr>
          <w:rFonts w:ascii="Courier New" w:hAnsi="Courier New" w:eastAsia="Courier New" w:cs="Courier New"/>
          <w:color w:val="D4D4D4"/>
          <w:sz w:val="21"/>
          <w:szCs w:val="21"/>
          <w:rtl w:val="0"/>
        </w:rPr>
        <w:t xml:space="preserve"> React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Component </w:t>
      </w:r>
      <w:r>
        <w:rPr>
          <w:rFonts w:ascii="Courier New" w:hAnsi="Courier New" w:eastAsia="Courier New" w:cs="Courier New"/>
          <w:color w:val="DCDCDC"/>
          <w:sz w:val="21"/>
          <w:szCs w:val="21"/>
          <w:rtl w:val="0"/>
        </w:rPr>
        <w:t>{</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constructor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props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super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props</w:t>
      </w:r>
      <w:r>
        <w:rPr>
          <w:rFonts w:ascii="Courier New" w:hAnsi="Courier New" w:eastAsia="Courier New" w:cs="Courier New"/>
          <w:color w:val="DCDCDC"/>
          <w:sz w:val="21"/>
          <w:szCs w:val="21"/>
          <w:rtl w:val="0"/>
        </w:rPr>
        <w:t>);</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state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name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CE9178"/>
          <w:sz w:val="21"/>
          <w:szCs w:val="21"/>
          <w:rtl w:val="0"/>
        </w:rPr>
        <w:t>'freeCodeCamp'</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render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below this line</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02A902"/>
          <w:sz w:val="21"/>
          <w:szCs w:val="21"/>
          <w:rtl w:val="0"/>
        </w:rPr>
        <w:t>const name = this.state.name;</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above this line</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return</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div</w:t>
      </w:r>
      <w:r>
        <w:rPr>
          <w:rFonts w:ascii="Courier New" w:hAnsi="Courier New" w:eastAsia="Courier New" w:cs="Courier New"/>
          <w:color w:val="DCDCDC"/>
          <w:sz w:val="21"/>
          <w:szCs w:val="21"/>
          <w:rtl w:val="0"/>
        </w:rPr>
        <w:t>&gt;</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below this line */</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02A902"/>
          <w:sz w:val="21"/>
          <w:szCs w:val="21"/>
          <w:rtl w:val="0"/>
        </w:rPr>
        <w:t xml:space="preserve">  &lt;h1&gt;{name}&lt;/h1&gt;</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above this line */</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/div&gt;</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0"/>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CDCDC"/>
          <w:sz w:val="21"/>
          <w:szCs w:val="21"/>
          <w:rtl w:val="0"/>
        </w:rPr>
        <w:t>};</w:t>
      </w:r>
    </w:p>
    <w:p>
      <w:pPr>
        <w:spacing w:line="325" w:lineRule="auto"/>
        <w:ind w:left="0" w:firstLine="0"/>
        <w:contextualSpacing w:val="0"/>
        <w:rPr>
          <w:rFonts w:ascii="Roboto Mono" w:hAnsi="Roboto Mono" w:eastAsia="Roboto Mono" w:cs="Roboto Mono"/>
          <w:color w:val="222222"/>
          <w:sz w:val="18"/>
          <w:szCs w:val="18"/>
        </w:rPr>
      </w:pPr>
      <w:r>
        <w:rPr>
          <w:rFonts w:ascii="Roboto Mono" w:hAnsi="Roboto Mono" w:eastAsia="Roboto Mono" w:cs="Roboto Mono"/>
          <w:color w:val="222222"/>
          <w:sz w:val="18"/>
          <w:szCs w:val="18"/>
          <w:rtl w:val="0"/>
        </w:rPr>
        <w:t>Set State with this.setState</w:t>
      </w:r>
    </w:p>
    <w:p>
      <w:pPr>
        <w:numPr>
          <w:ilvl w:val="0"/>
          <w:numId w:val="21"/>
        </w:numPr>
        <w:ind w:left="720" w:hanging="360"/>
        <w:rPr>
          <w:rFonts w:ascii="Roboto Mono" w:hAnsi="Roboto Mono" w:eastAsia="Roboto Mono" w:cs="Roboto Mono"/>
          <w:color w:val="222222"/>
          <w:sz w:val="18"/>
          <w:szCs w:val="18"/>
          <w:u w:val="none"/>
        </w:rPr>
      </w:pPr>
      <w:r>
        <w:rPr>
          <w:rFonts w:ascii="Roboto Mono" w:hAnsi="Roboto Mono" w:eastAsia="Roboto Mono" w:cs="Roboto Mono"/>
          <w:color w:val="222222"/>
          <w:sz w:val="18"/>
          <w:szCs w:val="18"/>
          <w:rtl w:val="0"/>
        </w:rPr>
        <w:t xml:space="preserve">React provides a method for updating component state called </w:t>
      </w:r>
      <w:r>
        <w:rPr>
          <w:rFonts w:ascii="Roboto Mono" w:hAnsi="Roboto Mono" w:eastAsia="Roboto Mono" w:cs="Roboto Mono"/>
          <w:color w:val="02A902"/>
          <w:sz w:val="18"/>
          <w:szCs w:val="18"/>
          <w:rtl w:val="0"/>
        </w:rPr>
        <w:t>setState</w:t>
      </w:r>
      <w:r>
        <w:rPr>
          <w:rFonts w:ascii="Roboto Mono" w:hAnsi="Roboto Mono" w:eastAsia="Roboto Mono" w:cs="Roboto Mono"/>
          <w:color w:val="222222"/>
          <w:sz w:val="18"/>
          <w:szCs w:val="18"/>
          <w:rtl w:val="0"/>
        </w:rPr>
        <w:t xml:space="preserve">. You call the setState method within your component class like so: </w:t>
      </w:r>
      <w:r>
        <w:rPr>
          <w:rFonts w:ascii="Roboto Mono" w:hAnsi="Roboto Mono" w:eastAsia="Roboto Mono" w:cs="Roboto Mono"/>
          <w:color w:val="02A902"/>
          <w:sz w:val="18"/>
          <w:szCs w:val="18"/>
          <w:rtl w:val="0"/>
        </w:rPr>
        <w:t>this.setState()</w:t>
      </w:r>
      <w:r>
        <w:rPr>
          <w:rFonts w:ascii="Roboto Mono" w:hAnsi="Roboto Mono" w:eastAsia="Roboto Mono" w:cs="Roboto Mono"/>
          <w:color w:val="222222"/>
          <w:sz w:val="18"/>
          <w:szCs w:val="18"/>
          <w:rtl w:val="0"/>
        </w:rPr>
        <w:t>, passing in an object with key-value pairs. The keys are your state properties and the values are the updated state data.</w:t>
      </w:r>
    </w:p>
    <w:p>
      <w:pPr>
        <w:numPr>
          <w:ilvl w:val="0"/>
          <w:numId w:val="21"/>
        </w:numPr>
        <w:ind w:left="720" w:hanging="360"/>
        <w:rPr>
          <w:rFonts w:ascii="Roboto Mono" w:hAnsi="Roboto Mono" w:eastAsia="Roboto Mono" w:cs="Roboto Mono"/>
          <w:color w:val="222222"/>
          <w:sz w:val="18"/>
          <w:szCs w:val="18"/>
          <w:u w:val="none"/>
        </w:rPr>
      </w:pPr>
      <w:r>
        <w:rPr>
          <w:rFonts w:ascii="Roboto Mono" w:hAnsi="Roboto Mono" w:eastAsia="Roboto Mono" w:cs="Roboto Mono"/>
          <w:color w:val="222222"/>
          <w:sz w:val="18"/>
          <w:szCs w:val="18"/>
          <w:rtl w:val="0"/>
        </w:rPr>
        <w:t xml:space="preserve"> </w:t>
      </w:r>
      <w:r>
        <w:rPr>
          <w:rFonts w:ascii="Verdana" w:hAnsi="Verdana" w:eastAsia="Verdana" w:cs="Verdana"/>
          <w:color w:val="00BFB0"/>
          <w:sz w:val="24"/>
          <w:szCs w:val="24"/>
          <w:shd w:val="clear" w:fill="222222"/>
          <w:rtl w:val="0"/>
        </w:rPr>
        <w:t>this.setState({</w:t>
      </w:r>
    </w:p>
    <w:p>
      <w:pPr>
        <w:numPr>
          <w:ilvl w:val="0"/>
          <w:numId w:val="21"/>
        </w:numPr>
        <w:ind w:left="720" w:hanging="360"/>
        <w:rPr>
          <w:rFonts w:ascii="Roboto Mono" w:hAnsi="Roboto Mono" w:eastAsia="Roboto Mono" w:cs="Roboto Mono"/>
          <w:color w:val="222222"/>
          <w:sz w:val="18"/>
          <w:szCs w:val="18"/>
        </w:rPr>
      </w:pPr>
      <w:r>
        <w:rPr>
          <w:rFonts w:ascii="Verdana" w:hAnsi="Verdana" w:eastAsia="Verdana" w:cs="Verdana"/>
          <w:color w:val="00BFB0"/>
          <w:sz w:val="24"/>
          <w:szCs w:val="24"/>
          <w:shd w:val="clear" w:fill="222222"/>
          <w:rtl w:val="0"/>
        </w:rPr>
        <w:t xml:space="preserve">  username: 'Lewis'</w:t>
      </w:r>
    </w:p>
    <w:p>
      <w:pPr>
        <w:numPr>
          <w:ilvl w:val="0"/>
          <w:numId w:val="21"/>
        </w:numPr>
        <w:ind w:left="720" w:hanging="360"/>
        <w:rPr>
          <w:rFonts w:ascii="Roboto Mono" w:hAnsi="Roboto Mono" w:eastAsia="Roboto Mono" w:cs="Roboto Mono"/>
          <w:color w:val="222222"/>
          <w:sz w:val="18"/>
          <w:szCs w:val="18"/>
          <w:u w:val="none"/>
        </w:rPr>
      </w:pPr>
      <w:r>
        <w:rPr>
          <w:rFonts w:ascii="Verdana" w:hAnsi="Verdana" w:eastAsia="Verdana" w:cs="Verdana"/>
          <w:color w:val="00BFB0"/>
          <w:sz w:val="24"/>
          <w:szCs w:val="24"/>
          <w:shd w:val="clear" w:fill="222222"/>
          <w:rtl w:val="0"/>
        </w:rPr>
        <w:t>});</w:t>
      </w:r>
    </w:p>
    <w:p>
      <w:pPr>
        <w:numPr>
          <w:ilvl w:val="0"/>
          <w:numId w:val="21"/>
        </w:numPr>
        <w:ind w:left="720" w:hanging="360"/>
        <w:rPr>
          <w:rFonts w:ascii="Roboto Mono" w:hAnsi="Roboto Mono" w:eastAsia="Roboto Mono" w:cs="Roboto Mono"/>
          <w:color w:val="222222"/>
          <w:sz w:val="18"/>
          <w:szCs w:val="18"/>
          <w:u w:val="none"/>
        </w:rPr>
      </w:pPr>
      <w:r>
        <w:rPr>
          <w:rFonts w:ascii="Roboto Mono" w:hAnsi="Roboto Mono" w:eastAsia="Roboto Mono" w:cs="Roboto Mono"/>
          <w:color w:val="02A902"/>
          <w:sz w:val="18"/>
          <w:szCs w:val="18"/>
          <w:rtl w:val="0"/>
        </w:rPr>
        <w:t>always use this.setState() when state changes occur</w:t>
      </w:r>
      <w:r>
        <w:rPr>
          <w:rFonts w:ascii="Roboto Mono" w:hAnsi="Roboto Mono" w:eastAsia="Roboto Mono" w:cs="Roboto Mono"/>
          <w:color w:val="222222"/>
          <w:sz w:val="18"/>
          <w:szCs w:val="18"/>
          <w:rtl w:val="0"/>
        </w:rPr>
        <w:t>. Also, you should note that React may batch multiple state updates in order to improve performance. What this means is that state updates through the setState method can be asynchronous.</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569CD6"/>
          <w:sz w:val="21"/>
          <w:szCs w:val="21"/>
          <w:rtl w:val="0"/>
        </w:rPr>
        <w:t>class</w:t>
      </w:r>
      <w:r>
        <w:rPr>
          <w:rFonts w:ascii="Courier New" w:hAnsi="Courier New" w:eastAsia="Courier New" w:cs="Courier New"/>
          <w:color w:val="D4D4D4"/>
          <w:sz w:val="21"/>
          <w:szCs w:val="21"/>
          <w:rtl w:val="0"/>
        </w:rPr>
        <w:t xml:space="preserve"> MyComponent </w:t>
      </w:r>
      <w:r>
        <w:rPr>
          <w:rFonts w:ascii="Courier New" w:hAnsi="Courier New" w:eastAsia="Courier New" w:cs="Courier New"/>
          <w:color w:val="569CD6"/>
          <w:sz w:val="21"/>
          <w:szCs w:val="21"/>
          <w:rtl w:val="0"/>
        </w:rPr>
        <w:t>extends</w:t>
      </w:r>
      <w:r>
        <w:rPr>
          <w:rFonts w:ascii="Courier New" w:hAnsi="Courier New" w:eastAsia="Courier New" w:cs="Courier New"/>
          <w:color w:val="D4D4D4"/>
          <w:sz w:val="21"/>
          <w:szCs w:val="21"/>
          <w:rtl w:val="0"/>
        </w:rPr>
        <w:t xml:space="preserve"> React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Component </w:t>
      </w:r>
      <w:r>
        <w:rPr>
          <w:rFonts w:ascii="Courier New" w:hAnsi="Courier New" w:eastAsia="Courier New" w:cs="Courier New"/>
          <w:color w:val="DCDCDC"/>
          <w:sz w:val="21"/>
          <w:szCs w:val="21"/>
          <w:rtl w:val="0"/>
        </w:rPr>
        <w: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constructor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props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super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props</w:t>
      </w:r>
      <w:r>
        <w:rPr>
          <w:rFonts w:ascii="Courier New" w:hAnsi="Courier New" w:eastAsia="Courier New" w:cs="Courier New"/>
          <w:color w:val="DCDCDC"/>
          <w:sz w:val="21"/>
          <w:szCs w:val="21"/>
          <w:rtl w:val="0"/>
        </w:rPr>
        <w: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state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name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CE9178"/>
          <w:sz w:val="21"/>
          <w:szCs w:val="21"/>
          <w:rtl w:val="0"/>
        </w:rPr>
        <w:t>'Initial State'</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handleClick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handleClick</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bind</w:t>
      </w:r>
      <w:r>
        <w:rPr>
          <w:rFonts w:ascii="Courier New" w:hAnsi="Courier New" w:eastAsia="Courier New" w:cs="Courier New"/>
          <w:color w:val="DCDCDC"/>
          <w:sz w:val="21"/>
          <w:szCs w:val="21"/>
          <w:rtl w:val="0"/>
        </w:rPr>
        <w:t>(</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handleClick</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below this line</w:t>
      </w:r>
    </w:p>
    <w:p>
      <w:pPr>
        <w:numPr>
          <w:ilvl w:val="0"/>
          <w:numId w:val="21"/>
        </w:numPr>
        <w:spacing w:line="325" w:lineRule="auto"/>
        <w:ind w:left="720" w:hanging="360"/>
        <w:rPr>
          <w:rFonts w:ascii="Roboto Mono" w:hAnsi="Roboto Mono" w:eastAsia="Roboto Mono" w:cs="Roboto Mono"/>
          <w:color w:val="02A902"/>
          <w:sz w:val="18"/>
          <w:szCs w:val="18"/>
        </w:rPr>
      </w:pPr>
      <w:r>
        <w:rPr>
          <w:rFonts w:ascii="Courier New" w:hAnsi="Courier New" w:eastAsia="Courier New" w:cs="Courier New"/>
          <w:color w:val="02A902"/>
          <w:sz w:val="21"/>
          <w:szCs w:val="21"/>
          <w:rtl w:val="0"/>
        </w:rPr>
        <w:t xml:space="preserve">   this.setState({</w:t>
      </w:r>
    </w:p>
    <w:p>
      <w:pPr>
        <w:numPr>
          <w:ilvl w:val="0"/>
          <w:numId w:val="21"/>
        </w:numPr>
        <w:spacing w:line="325" w:lineRule="auto"/>
        <w:ind w:left="720" w:hanging="360"/>
        <w:rPr>
          <w:rFonts w:ascii="Roboto Mono" w:hAnsi="Roboto Mono" w:eastAsia="Roboto Mono" w:cs="Roboto Mono"/>
          <w:color w:val="02A902"/>
          <w:sz w:val="18"/>
          <w:szCs w:val="18"/>
        </w:rPr>
      </w:pPr>
      <w:r>
        <w:rPr>
          <w:rFonts w:ascii="Courier New" w:hAnsi="Courier New" w:eastAsia="Courier New" w:cs="Courier New"/>
          <w:color w:val="02A902"/>
          <w:sz w:val="21"/>
          <w:szCs w:val="21"/>
          <w:rtl w:val="0"/>
        </w:rPr>
        <w:t xml:space="preserve">     name: `React Rocks!`</w:t>
      </w:r>
    </w:p>
    <w:p>
      <w:pPr>
        <w:numPr>
          <w:ilvl w:val="0"/>
          <w:numId w:val="21"/>
        </w:numPr>
        <w:spacing w:line="325" w:lineRule="auto"/>
        <w:ind w:left="720" w:hanging="360"/>
        <w:rPr>
          <w:rFonts w:ascii="Roboto Mono" w:hAnsi="Roboto Mono" w:eastAsia="Roboto Mono" w:cs="Roboto Mono"/>
          <w:color w:val="02A902"/>
          <w:sz w:val="18"/>
          <w:szCs w:val="18"/>
        </w:rPr>
      </w:pPr>
      <w:r>
        <w:rPr>
          <w:rFonts w:ascii="Courier New" w:hAnsi="Courier New" w:eastAsia="Courier New" w:cs="Courier New"/>
          <w:color w:val="02A902"/>
          <w:sz w:val="21"/>
          <w:szCs w:val="21"/>
          <w:rtl w:val="0"/>
        </w:rPr>
        <w:t xml:space="preserve">   });</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above this line</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render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return</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div</w:t>
      </w:r>
      <w:r>
        <w:rPr>
          <w:rFonts w:ascii="Courier New" w:hAnsi="Courier New" w:eastAsia="Courier New" w:cs="Courier New"/>
          <w:color w:val="DCDCDC"/>
          <w:sz w:val="21"/>
          <w:szCs w:val="21"/>
          <w:rtl w:val="0"/>
        </w:rPr>
        <w:t>&gt;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button onClick</w:t>
      </w:r>
      <w:r>
        <w:rPr>
          <w:rFonts w:ascii="Courier New" w:hAnsi="Courier New" w:eastAsia="Courier New" w:cs="Courier New"/>
          <w:color w:val="DCDCDC"/>
          <w:sz w:val="21"/>
          <w:szCs w:val="21"/>
          <w:rtl w:val="0"/>
        </w:rPr>
        <w:t>={</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handleClick</w:t>
      </w:r>
      <w:r>
        <w:rPr>
          <w:rFonts w:ascii="Courier New" w:hAnsi="Courier New" w:eastAsia="Courier New" w:cs="Courier New"/>
          <w:color w:val="DCDCDC"/>
          <w:sz w:val="21"/>
          <w:szCs w:val="21"/>
          <w:rtl w:val="0"/>
        </w:rPr>
        <w:t>}&gt;</w:t>
      </w:r>
      <w:r>
        <w:rPr>
          <w:rFonts w:ascii="Courier New" w:hAnsi="Courier New" w:eastAsia="Courier New" w:cs="Courier New"/>
          <w:color w:val="D4D4D4"/>
          <w:sz w:val="21"/>
          <w:szCs w:val="21"/>
          <w:rtl w:val="0"/>
        </w:rPr>
        <w:t>Click Me</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/button&gt;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h1</w:t>
      </w:r>
      <w:r>
        <w:rPr>
          <w:rFonts w:ascii="Courier New" w:hAnsi="Courier New" w:eastAsia="Courier New" w:cs="Courier New"/>
          <w:color w:val="DCDCDC"/>
          <w:sz w:val="21"/>
          <w:szCs w:val="21"/>
          <w:rtl w:val="0"/>
        </w:rPr>
        <w:t>&gt;{</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state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name</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/h1&gt;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/div&gt;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1"/>
        </w:numPr>
        <w:spacing w:line="325" w:lineRule="auto"/>
        <w:ind w:left="720" w:hanging="360"/>
        <w:rPr>
          <w:rFonts w:ascii="Roboto Mono" w:hAnsi="Roboto Mono" w:eastAsia="Roboto Mono" w:cs="Roboto Mono"/>
          <w:color w:val="222222"/>
          <w:sz w:val="18"/>
          <w:szCs w:val="18"/>
        </w:rPr>
      </w:pPr>
      <w:r>
        <w:rPr>
          <w:rFonts w:ascii="Courier New" w:hAnsi="Courier New" w:eastAsia="Courier New" w:cs="Courier New"/>
          <w:color w:val="DCDCDC"/>
          <w:sz w:val="21"/>
          <w:szCs w:val="21"/>
          <w:rtl w:val="0"/>
        </w:rPr>
        <w:t>};</w:t>
      </w:r>
    </w:p>
    <w:p>
      <w:pPr>
        <w:spacing w:line="325" w:lineRule="auto"/>
        <w:ind w:left="0" w:firstLine="0"/>
        <w:contextualSpacing w:val="0"/>
        <w:rPr>
          <w:rFonts w:ascii="Courier New" w:hAnsi="Courier New" w:eastAsia="Courier New" w:cs="Courier New"/>
          <w:color w:val="222222"/>
          <w:sz w:val="21"/>
          <w:szCs w:val="21"/>
        </w:rPr>
      </w:pPr>
    </w:p>
    <w:p>
      <w:pPr>
        <w:spacing w:line="325" w:lineRule="auto"/>
        <w:ind w:left="0" w:firstLine="0"/>
        <w:contextualSpacing w:val="0"/>
        <w:rPr>
          <w:rFonts w:ascii="Roboto Mono" w:hAnsi="Roboto Mono" w:eastAsia="Roboto Mono" w:cs="Roboto Mono"/>
          <w:color w:val="222222"/>
          <w:sz w:val="21"/>
          <w:szCs w:val="21"/>
        </w:rPr>
      </w:pPr>
    </w:p>
    <w:p>
      <w:pPr>
        <w:spacing w:line="325" w:lineRule="auto"/>
        <w:ind w:left="0" w:firstLine="0"/>
        <w:contextualSpacing w:val="0"/>
        <w:rPr>
          <w:rFonts w:ascii="Roboto Mono" w:hAnsi="Roboto Mono" w:eastAsia="Roboto Mono" w:cs="Roboto Mono"/>
          <w:color w:val="222222"/>
          <w:sz w:val="21"/>
          <w:szCs w:val="21"/>
        </w:rPr>
      </w:pPr>
    </w:p>
    <w:p>
      <w:pPr>
        <w:spacing w:line="325" w:lineRule="auto"/>
        <w:ind w:left="0" w:firstLine="0"/>
        <w:contextualSpacing w:val="0"/>
        <w:rPr>
          <w:rFonts w:ascii="Roboto Mono" w:hAnsi="Roboto Mono" w:eastAsia="Roboto Mono" w:cs="Roboto Mono"/>
          <w:color w:val="222222"/>
          <w:sz w:val="21"/>
          <w:szCs w:val="21"/>
        </w:rPr>
      </w:pPr>
      <w:r>
        <w:rPr>
          <w:rFonts w:ascii="Roboto Mono" w:hAnsi="Roboto Mono" w:eastAsia="Roboto Mono" w:cs="Roboto Mono"/>
          <w:color w:val="222222"/>
          <w:sz w:val="21"/>
          <w:szCs w:val="21"/>
          <w:rtl w:val="0"/>
        </w:rPr>
        <w:t>Bind ‘this’ to a Class Method</w:t>
      </w:r>
    </w:p>
    <w:p>
      <w:pPr>
        <w:numPr>
          <w:ilvl w:val="0"/>
          <w:numId w:val="22"/>
        </w:numPr>
        <w:spacing w:line="325" w:lineRule="auto"/>
        <w:ind w:left="720" w:hanging="360"/>
        <w:rPr>
          <w:rFonts w:ascii="Roboto Mono" w:hAnsi="Roboto Mono" w:eastAsia="Roboto Mono" w:cs="Roboto Mono"/>
          <w:color w:val="222222"/>
          <w:sz w:val="21"/>
          <w:szCs w:val="21"/>
          <w:u w:val="none"/>
        </w:rPr>
      </w:pPr>
      <w:r>
        <w:rPr>
          <w:rFonts w:ascii="Roboto Mono" w:hAnsi="Roboto Mono" w:eastAsia="Roboto Mono" w:cs="Roboto Mono"/>
          <w:color w:val="222222"/>
          <w:sz w:val="21"/>
          <w:szCs w:val="21"/>
          <w:rtl w:val="0"/>
        </w:rPr>
        <w:t>Class method typically needs the ‘this’ keyword so it can access properties on the class (both state and props) inside the scope of the method.</w:t>
      </w:r>
    </w:p>
    <w:p>
      <w:pPr>
        <w:numPr>
          <w:ilvl w:val="0"/>
          <w:numId w:val="22"/>
        </w:numPr>
        <w:spacing w:line="325" w:lineRule="auto"/>
        <w:ind w:left="720" w:hanging="360"/>
        <w:rPr>
          <w:rFonts w:ascii="Roboto Mono" w:hAnsi="Roboto Mono" w:eastAsia="Roboto Mono" w:cs="Roboto Mono"/>
          <w:color w:val="222222"/>
          <w:sz w:val="21"/>
          <w:szCs w:val="21"/>
          <w:u w:val="none"/>
        </w:rPr>
      </w:pPr>
      <w:r>
        <w:rPr>
          <w:rFonts w:ascii="Roboto Mono" w:hAnsi="Roboto Mono" w:eastAsia="Roboto Mono" w:cs="Roboto Mono"/>
          <w:color w:val="222222"/>
          <w:sz w:val="21"/>
          <w:szCs w:val="21"/>
          <w:rtl w:val="0"/>
        </w:rPr>
        <w:t xml:space="preserve">One way is to bind </w:t>
      </w:r>
      <w:r>
        <w:rPr>
          <w:rFonts w:ascii="Roboto Mono" w:hAnsi="Roboto Mono" w:eastAsia="Roboto Mono" w:cs="Roboto Mono"/>
          <w:color w:val="02A902"/>
          <w:sz w:val="21"/>
          <w:szCs w:val="21"/>
          <w:rtl w:val="0"/>
        </w:rPr>
        <w:t>this</w:t>
      </w:r>
      <w:r>
        <w:rPr>
          <w:rFonts w:ascii="Roboto Mono" w:hAnsi="Roboto Mono" w:eastAsia="Roboto Mono" w:cs="Roboto Mono"/>
          <w:color w:val="222222"/>
          <w:sz w:val="21"/>
          <w:szCs w:val="21"/>
          <w:rtl w:val="0"/>
        </w:rPr>
        <w:t xml:space="preserve"> in the constructor so </w:t>
      </w:r>
      <w:r>
        <w:rPr>
          <w:rFonts w:ascii="Roboto Mono" w:hAnsi="Roboto Mono" w:eastAsia="Roboto Mono" w:cs="Roboto Mono"/>
          <w:color w:val="02A902"/>
          <w:sz w:val="21"/>
          <w:szCs w:val="21"/>
          <w:rtl w:val="0"/>
        </w:rPr>
        <w:t>this</w:t>
      </w:r>
      <w:r>
        <w:rPr>
          <w:rFonts w:ascii="Roboto Mono" w:hAnsi="Roboto Mono" w:eastAsia="Roboto Mono" w:cs="Roboto Mono"/>
          <w:color w:val="222222"/>
          <w:sz w:val="21"/>
          <w:szCs w:val="21"/>
          <w:rtl w:val="0"/>
        </w:rPr>
        <w:t xml:space="preserve"> becomes bound to </w:t>
      </w:r>
      <w:r>
        <w:rPr>
          <w:rFonts w:ascii="Roboto Mono" w:hAnsi="Roboto Mono" w:eastAsia="Roboto Mono" w:cs="Roboto Mono"/>
          <w:color w:val="02A902"/>
          <w:sz w:val="21"/>
          <w:szCs w:val="21"/>
          <w:rtl w:val="0"/>
        </w:rPr>
        <w:t>the class methods when the component is initialized. this.handleClick = this.handleClick.bind(this)</w:t>
      </w:r>
    </w:p>
    <w:p>
      <w:pPr>
        <w:numPr>
          <w:ilvl w:val="0"/>
          <w:numId w:val="22"/>
        </w:numPr>
        <w:spacing w:line="325" w:lineRule="auto"/>
        <w:ind w:left="720" w:hanging="360"/>
        <w:rPr>
          <w:rFonts w:ascii="Roboto Mono" w:hAnsi="Roboto Mono" w:eastAsia="Roboto Mono" w:cs="Roboto Mono"/>
          <w:color w:val="222222"/>
          <w:sz w:val="21"/>
          <w:szCs w:val="21"/>
          <w:u w:val="none"/>
        </w:rPr>
      </w:pPr>
      <w:r>
        <w:rPr>
          <w:rFonts w:ascii="Roboto Mono" w:hAnsi="Roboto Mono" w:eastAsia="Roboto Mono" w:cs="Roboto Mono"/>
          <w:color w:val="222222"/>
          <w:sz w:val="21"/>
          <w:szCs w:val="21"/>
          <w:rtl w:val="0"/>
        </w:rPr>
        <w:t xml:space="preserve">when you call a function like </w:t>
      </w:r>
      <w:r>
        <w:rPr>
          <w:rFonts w:ascii="Roboto Mono" w:hAnsi="Roboto Mono" w:eastAsia="Roboto Mono" w:cs="Roboto Mono"/>
          <w:color w:val="02A902"/>
          <w:sz w:val="21"/>
          <w:szCs w:val="21"/>
          <w:rtl w:val="0"/>
        </w:rPr>
        <w:t>this.setState()</w:t>
      </w:r>
      <w:r>
        <w:rPr>
          <w:rFonts w:ascii="Roboto Mono" w:hAnsi="Roboto Mono" w:eastAsia="Roboto Mono" w:cs="Roboto Mono"/>
          <w:color w:val="222222"/>
          <w:sz w:val="21"/>
          <w:szCs w:val="21"/>
          <w:rtl w:val="0"/>
        </w:rPr>
        <w:t xml:space="preserve"> within your class method, </w:t>
      </w:r>
      <w:r>
        <w:rPr>
          <w:rFonts w:ascii="Roboto Mono" w:hAnsi="Roboto Mono" w:eastAsia="Roboto Mono" w:cs="Roboto Mono"/>
          <w:color w:val="02A902"/>
          <w:sz w:val="21"/>
          <w:szCs w:val="21"/>
          <w:rtl w:val="0"/>
        </w:rPr>
        <w:t xml:space="preserve">this </w:t>
      </w:r>
      <w:r>
        <w:rPr>
          <w:rFonts w:ascii="Roboto Mono" w:hAnsi="Roboto Mono" w:eastAsia="Roboto Mono" w:cs="Roboto Mono"/>
          <w:color w:val="222222"/>
          <w:sz w:val="21"/>
          <w:szCs w:val="21"/>
          <w:rtl w:val="0"/>
        </w:rPr>
        <w:t xml:space="preserve">refers to the class and will </w:t>
      </w:r>
      <w:r>
        <w:rPr>
          <w:rFonts w:ascii="Roboto Mono" w:hAnsi="Roboto Mono" w:eastAsia="Roboto Mono" w:cs="Roboto Mono"/>
          <w:color w:val="02A902"/>
          <w:sz w:val="21"/>
          <w:szCs w:val="21"/>
          <w:rtl w:val="0"/>
        </w:rPr>
        <w:t>not be undefined</w:t>
      </w:r>
      <w:r>
        <w:rPr>
          <w:rFonts w:ascii="Roboto Mono" w:hAnsi="Roboto Mono" w:eastAsia="Roboto Mono" w:cs="Roboto Mono"/>
          <w:color w:val="222222"/>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569CD6"/>
          <w:sz w:val="21"/>
          <w:szCs w:val="21"/>
          <w:rtl w:val="0"/>
        </w:rPr>
        <w:t>class</w:t>
      </w:r>
      <w:r>
        <w:rPr>
          <w:rFonts w:ascii="Courier New" w:hAnsi="Courier New" w:eastAsia="Courier New" w:cs="Courier New"/>
          <w:color w:val="D4D4D4"/>
          <w:sz w:val="21"/>
          <w:szCs w:val="21"/>
          <w:rtl w:val="0"/>
        </w:rPr>
        <w:t xml:space="preserve"> MyComponent </w:t>
      </w:r>
      <w:r>
        <w:rPr>
          <w:rFonts w:ascii="Courier New" w:hAnsi="Courier New" w:eastAsia="Courier New" w:cs="Courier New"/>
          <w:color w:val="569CD6"/>
          <w:sz w:val="21"/>
          <w:szCs w:val="21"/>
          <w:rtl w:val="0"/>
        </w:rPr>
        <w:t>extends</w:t>
      </w:r>
      <w:r>
        <w:rPr>
          <w:rFonts w:ascii="Courier New" w:hAnsi="Courier New" w:eastAsia="Courier New" w:cs="Courier New"/>
          <w:color w:val="D4D4D4"/>
          <w:sz w:val="21"/>
          <w:szCs w:val="21"/>
          <w:rtl w:val="0"/>
        </w:rPr>
        <w:t xml:space="preserve"> React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Component </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constructor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props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super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props</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state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itemCount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0</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below this line</w:t>
      </w:r>
    </w:p>
    <w:p>
      <w:pPr>
        <w:numPr>
          <w:ilvl w:val="0"/>
          <w:numId w:val="22"/>
        </w:numPr>
        <w:spacing w:line="325" w:lineRule="auto"/>
        <w:ind w:left="720" w:hanging="360"/>
        <w:rPr>
          <w:rFonts w:ascii="Roboto Mono" w:hAnsi="Roboto Mono" w:eastAsia="Roboto Mono" w:cs="Roboto Mono"/>
          <w:color w:val="02A902"/>
          <w:sz w:val="21"/>
          <w:szCs w:val="21"/>
        </w:rPr>
      </w:pPr>
      <w:r>
        <w:rPr>
          <w:rFonts w:ascii="Courier New" w:hAnsi="Courier New" w:eastAsia="Courier New" w:cs="Courier New"/>
          <w:color w:val="02A902"/>
          <w:sz w:val="21"/>
          <w:szCs w:val="21"/>
          <w:rtl w:val="0"/>
        </w:rPr>
        <w:t xml:space="preserve">   this.addItem = this.addItem.bind(this);</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above this line</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addItem</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setState</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itemCount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state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itemCount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B5CEA8"/>
          <w:sz w:val="21"/>
          <w:szCs w:val="21"/>
          <w:rtl w:val="0"/>
        </w:rPr>
        <w:t>1</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render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return</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div</w:t>
      </w:r>
      <w:r>
        <w:rPr>
          <w:rFonts w:ascii="Courier New" w:hAnsi="Courier New" w:eastAsia="Courier New" w:cs="Courier New"/>
          <w:color w:val="DCDCDC"/>
          <w:sz w:val="21"/>
          <w:szCs w:val="21"/>
          <w:rtl w:val="0"/>
        </w:rPr>
        <w:t>&gt;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below this line */</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 xml:space="preserve">button </w:t>
      </w:r>
      <w:r>
        <w:rPr>
          <w:rFonts w:ascii="Courier New" w:hAnsi="Courier New" w:eastAsia="Courier New" w:cs="Courier New"/>
          <w:color w:val="02A902"/>
          <w:sz w:val="21"/>
          <w:szCs w:val="21"/>
          <w:rtl w:val="0"/>
        </w:rPr>
        <w:t>onClick={this.addItem}</w:t>
      </w:r>
      <w:r>
        <w:rPr>
          <w:rFonts w:ascii="Courier New" w:hAnsi="Courier New" w:eastAsia="Courier New" w:cs="Courier New"/>
          <w:color w:val="DCDCDC"/>
          <w:sz w:val="21"/>
          <w:szCs w:val="21"/>
          <w:rtl w:val="0"/>
        </w:rPr>
        <w:t>&gt;</w:t>
      </w:r>
      <w:r>
        <w:rPr>
          <w:rFonts w:ascii="Courier New" w:hAnsi="Courier New" w:eastAsia="Courier New" w:cs="Courier New"/>
          <w:color w:val="D4D4D4"/>
          <w:sz w:val="21"/>
          <w:szCs w:val="21"/>
          <w:rtl w:val="0"/>
        </w:rPr>
        <w:t>Click Me</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/button&gt;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above this line */</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h1</w:t>
      </w:r>
      <w:r>
        <w:rPr>
          <w:rFonts w:ascii="Courier New" w:hAnsi="Courier New" w:eastAsia="Courier New" w:cs="Courier New"/>
          <w:color w:val="DCDCDC"/>
          <w:sz w:val="21"/>
          <w:szCs w:val="21"/>
          <w:rtl w:val="0"/>
        </w:rPr>
        <w:t>&gt;</w:t>
      </w:r>
      <w:r>
        <w:rPr>
          <w:rFonts w:ascii="Courier New" w:hAnsi="Courier New" w:eastAsia="Courier New" w:cs="Courier New"/>
          <w:color w:val="D4D4D4"/>
          <w:sz w:val="21"/>
          <w:szCs w:val="21"/>
          <w:rtl w:val="0"/>
        </w:rPr>
        <w:t>Current Item Count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state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itemCount</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/h1&gt;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/div&gt;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2"/>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CDCDC"/>
          <w:sz w:val="21"/>
          <w:szCs w:val="21"/>
          <w:rtl w:val="0"/>
        </w:rPr>
        <w:t>};</w:t>
      </w:r>
    </w:p>
    <w:p>
      <w:pPr>
        <w:spacing w:line="325" w:lineRule="auto"/>
        <w:ind w:left="0" w:firstLine="0"/>
        <w:contextualSpacing w:val="0"/>
        <w:rPr>
          <w:rFonts w:ascii="Roboto Mono" w:hAnsi="Roboto Mono" w:eastAsia="Roboto Mono" w:cs="Roboto Mono"/>
          <w:color w:val="222222"/>
          <w:sz w:val="21"/>
          <w:szCs w:val="21"/>
        </w:rPr>
      </w:pPr>
    </w:p>
    <w:p>
      <w:pPr>
        <w:spacing w:line="325" w:lineRule="auto"/>
        <w:ind w:left="0" w:firstLine="0"/>
        <w:contextualSpacing w:val="0"/>
        <w:rPr>
          <w:rFonts w:ascii="Roboto Mono" w:hAnsi="Roboto Mono" w:eastAsia="Roboto Mono" w:cs="Roboto Mono"/>
          <w:color w:val="222222"/>
          <w:sz w:val="21"/>
          <w:szCs w:val="21"/>
        </w:rPr>
      </w:pPr>
    </w:p>
    <w:p>
      <w:pPr>
        <w:spacing w:line="325" w:lineRule="auto"/>
        <w:ind w:left="0" w:firstLine="0"/>
        <w:contextualSpacing w:val="0"/>
        <w:rPr>
          <w:rFonts w:ascii="Roboto Mono" w:hAnsi="Roboto Mono" w:eastAsia="Roboto Mono" w:cs="Roboto Mono"/>
          <w:color w:val="222222"/>
          <w:sz w:val="21"/>
          <w:szCs w:val="21"/>
        </w:rPr>
      </w:pPr>
      <w:r>
        <w:rPr>
          <w:rFonts w:ascii="Roboto Mono" w:hAnsi="Roboto Mono" w:eastAsia="Roboto Mono" w:cs="Roboto Mono"/>
          <w:color w:val="222222"/>
          <w:sz w:val="21"/>
          <w:szCs w:val="21"/>
          <w:rtl w:val="0"/>
        </w:rPr>
        <w:t>Use State to Toggle an Element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569CD6"/>
          <w:sz w:val="21"/>
          <w:szCs w:val="21"/>
          <w:rtl w:val="0"/>
        </w:rPr>
        <w:t>class</w:t>
      </w:r>
      <w:r>
        <w:rPr>
          <w:rFonts w:ascii="Courier New" w:hAnsi="Courier New" w:eastAsia="Courier New" w:cs="Courier New"/>
          <w:color w:val="D4D4D4"/>
          <w:sz w:val="21"/>
          <w:szCs w:val="21"/>
          <w:rtl w:val="0"/>
        </w:rPr>
        <w:t xml:space="preserve"> MyComponent </w:t>
      </w:r>
      <w:r>
        <w:rPr>
          <w:rFonts w:ascii="Courier New" w:hAnsi="Courier New" w:eastAsia="Courier New" w:cs="Courier New"/>
          <w:color w:val="569CD6"/>
          <w:sz w:val="21"/>
          <w:szCs w:val="21"/>
          <w:rtl w:val="0"/>
        </w:rPr>
        <w:t>extends</w:t>
      </w:r>
      <w:r>
        <w:rPr>
          <w:rFonts w:ascii="Courier New" w:hAnsi="Courier New" w:eastAsia="Courier New" w:cs="Courier New"/>
          <w:color w:val="D4D4D4"/>
          <w:sz w:val="21"/>
          <w:szCs w:val="21"/>
          <w:rtl w:val="0"/>
        </w:rPr>
        <w:t xml:space="preserve"> React</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Component </w:t>
      </w: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constructor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props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super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props</w:t>
      </w: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state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visibility</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false</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below this line</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02A902"/>
          <w:sz w:val="21"/>
          <w:szCs w:val="21"/>
          <w:rtl w:val="0"/>
        </w:rPr>
        <w:t>this.toggleVisibility = this.toggleVisibility.bind(this);</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above this line</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below this line</w:t>
      </w:r>
    </w:p>
    <w:p>
      <w:pPr>
        <w:numPr>
          <w:ilvl w:val="0"/>
          <w:numId w:val="23"/>
        </w:numPr>
        <w:spacing w:line="325" w:lineRule="auto"/>
        <w:ind w:left="720" w:hanging="360"/>
        <w:rPr>
          <w:rFonts w:ascii="Roboto Mono" w:hAnsi="Roboto Mono" w:eastAsia="Roboto Mono" w:cs="Roboto Mono"/>
          <w:color w:val="02A902"/>
          <w:sz w:val="21"/>
          <w:szCs w:val="21"/>
        </w:rPr>
      </w:pPr>
      <w:r>
        <w:rPr>
          <w:rFonts w:ascii="Courier New" w:hAnsi="Courier New" w:eastAsia="Courier New" w:cs="Courier New"/>
          <w:color w:val="02A902"/>
          <w:sz w:val="21"/>
          <w:szCs w:val="21"/>
          <w:rtl w:val="0"/>
        </w:rPr>
        <w:t xml:space="preserve"> toggleVisibility(){</w:t>
      </w:r>
    </w:p>
    <w:p>
      <w:pPr>
        <w:numPr>
          <w:ilvl w:val="0"/>
          <w:numId w:val="23"/>
        </w:numPr>
        <w:spacing w:line="325" w:lineRule="auto"/>
        <w:ind w:left="720" w:hanging="360"/>
        <w:rPr>
          <w:rFonts w:ascii="Roboto Mono" w:hAnsi="Roboto Mono" w:eastAsia="Roboto Mono" w:cs="Roboto Mono"/>
          <w:color w:val="02A902"/>
          <w:sz w:val="21"/>
          <w:szCs w:val="21"/>
        </w:rPr>
      </w:pPr>
      <w:r>
        <w:rPr>
          <w:rFonts w:ascii="Courier New" w:hAnsi="Courier New" w:eastAsia="Courier New" w:cs="Courier New"/>
          <w:color w:val="02A902"/>
          <w:sz w:val="21"/>
          <w:szCs w:val="21"/>
          <w:rtl w:val="0"/>
        </w:rPr>
        <w:t xml:space="preserve">   if(!this.state.visibility) {</w:t>
      </w:r>
    </w:p>
    <w:p>
      <w:pPr>
        <w:numPr>
          <w:ilvl w:val="0"/>
          <w:numId w:val="23"/>
        </w:numPr>
        <w:spacing w:line="325" w:lineRule="auto"/>
        <w:ind w:left="720" w:hanging="360"/>
        <w:rPr>
          <w:rFonts w:ascii="Roboto Mono" w:hAnsi="Roboto Mono" w:eastAsia="Roboto Mono" w:cs="Roboto Mono"/>
          <w:color w:val="02A902"/>
          <w:sz w:val="21"/>
          <w:szCs w:val="21"/>
        </w:rPr>
      </w:pPr>
      <w:r>
        <w:rPr>
          <w:rFonts w:ascii="Courier New" w:hAnsi="Courier New" w:eastAsia="Courier New" w:cs="Courier New"/>
          <w:color w:val="02A902"/>
          <w:sz w:val="21"/>
          <w:szCs w:val="21"/>
          <w:rtl w:val="0"/>
        </w:rPr>
        <w:t xml:space="preserve">     this.setState({</w:t>
      </w:r>
    </w:p>
    <w:p>
      <w:pPr>
        <w:numPr>
          <w:ilvl w:val="0"/>
          <w:numId w:val="23"/>
        </w:numPr>
        <w:spacing w:line="325" w:lineRule="auto"/>
        <w:ind w:left="720" w:hanging="360"/>
        <w:rPr>
          <w:rFonts w:ascii="Roboto Mono" w:hAnsi="Roboto Mono" w:eastAsia="Roboto Mono" w:cs="Roboto Mono"/>
          <w:color w:val="02A902"/>
          <w:sz w:val="21"/>
          <w:szCs w:val="21"/>
        </w:rPr>
      </w:pPr>
      <w:r>
        <w:rPr>
          <w:rFonts w:ascii="Courier New" w:hAnsi="Courier New" w:eastAsia="Courier New" w:cs="Courier New"/>
          <w:color w:val="02A902"/>
          <w:sz w:val="21"/>
          <w:szCs w:val="21"/>
          <w:rtl w:val="0"/>
        </w:rPr>
        <w:t xml:space="preserve">       visibility: true</w:t>
      </w:r>
    </w:p>
    <w:p>
      <w:pPr>
        <w:numPr>
          <w:ilvl w:val="0"/>
          <w:numId w:val="23"/>
        </w:numPr>
        <w:spacing w:line="325" w:lineRule="auto"/>
        <w:ind w:left="720" w:hanging="360"/>
        <w:rPr>
          <w:rFonts w:ascii="Roboto Mono" w:hAnsi="Roboto Mono" w:eastAsia="Roboto Mono" w:cs="Roboto Mono"/>
          <w:color w:val="02A902"/>
          <w:sz w:val="21"/>
          <w:szCs w:val="21"/>
        </w:rPr>
      </w:pPr>
      <w:r>
        <w:rPr>
          <w:rFonts w:ascii="Courier New" w:hAnsi="Courier New" w:eastAsia="Courier New" w:cs="Courier New"/>
          <w:color w:val="02A902"/>
          <w:sz w:val="21"/>
          <w:szCs w:val="21"/>
          <w:rtl w:val="0"/>
        </w:rPr>
        <w:t xml:space="preserve">     })</w:t>
      </w:r>
    </w:p>
    <w:p>
      <w:pPr>
        <w:numPr>
          <w:ilvl w:val="0"/>
          <w:numId w:val="23"/>
        </w:numPr>
        <w:spacing w:line="325" w:lineRule="auto"/>
        <w:ind w:left="720" w:hanging="360"/>
        <w:rPr>
          <w:rFonts w:ascii="Roboto Mono" w:hAnsi="Roboto Mono" w:eastAsia="Roboto Mono" w:cs="Roboto Mono"/>
          <w:color w:val="02A902"/>
          <w:sz w:val="21"/>
          <w:szCs w:val="21"/>
        </w:rPr>
      </w:pPr>
      <w:r>
        <w:rPr>
          <w:rFonts w:ascii="Courier New" w:hAnsi="Courier New" w:eastAsia="Courier New" w:cs="Courier New"/>
          <w:color w:val="02A902"/>
          <w:sz w:val="21"/>
          <w:szCs w:val="21"/>
          <w:rtl w:val="0"/>
        </w:rPr>
        <w:t xml:space="preserve">   } else {</w:t>
      </w:r>
    </w:p>
    <w:p>
      <w:pPr>
        <w:numPr>
          <w:ilvl w:val="0"/>
          <w:numId w:val="23"/>
        </w:numPr>
        <w:spacing w:line="325" w:lineRule="auto"/>
        <w:ind w:left="720" w:hanging="360"/>
        <w:rPr>
          <w:rFonts w:ascii="Roboto Mono" w:hAnsi="Roboto Mono" w:eastAsia="Roboto Mono" w:cs="Roboto Mono"/>
          <w:color w:val="02A902"/>
          <w:sz w:val="21"/>
          <w:szCs w:val="21"/>
        </w:rPr>
      </w:pPr>
      <w:r>
        <w:rPr>
          <w:rFonts w:ascii="Courier New" w:hAnsi="Courier New" w:eastAsia="Courier New" w:cs="Courier New"/>
          <w:color w:val="02A902"/>
          <w:sz w:val="21"/>
          <w:szCs w:val="21"/>
          <w:rtl w:val="0"/>
        </w:rPr>
        <w:t xml:space="preserve">     this.setState({</w:t>
      </w:r>
    </w:p>
    <w:p>
      <w:pPr>
        <w:numPr>
          <w:ilvl w:val="0"/>
          <w:numId w:val="23"/>
        </w:numPr>
        <w:spacing w:line="325" w:lineRule="auto"/>
        <w:ind w:left="720" w:hanging="360"/>
        <w:rPr>
          <w:rFonts w:ascii="Roboto Mono" w:hAnsi="Roboto Mono" w:eastAsia="Roboto Mono" w:cs="Roboto Mono"/>
          <w:color w:val="02A902"/>
          <w:sz w:val="21"/>
          <w:szCs w:val="21"/>
        </w:rPr>
      </w:pPr>
      <w:r>
        <w:rPr>
          <w:rFonts w:ascii="Courier New" w:hAnsi="Courier New" w:eastAsia="Courier New" w:cs="Courier New"/>
          <w:color w:val="02A902"/>
          <w:sz w:val="21"/>
          <w:szCs w:val="21"/>
          <w:rtl w:val="0"/>
        </w:rPr>
        <w:t xml:space="preserve">       visibility: false</w:t>
      </w:r>
    </w:p>
    <w:p>
      <w:pPr>
        <w:numPr>
          <w:ilvl w:val="0"/>
          <w:numId w:val="23"/>
        </w:numPr>
        <w:spacing w:line="325" w:lineRule="auto"/>
        <w:ind w:left="720" w:hanging="360"/>
        <w:rPr>
          <w:rFonts w:ascii="Roboto Mono" w:hAnsi="Roboto Mono" w:eastAsia="Roboto Mono" w:cs="Roboto Mono"/>
          <w:color w:val="02A902"/>
          <w:sz w:val="21"/>
          <w:szCs w:val="21"/>
        </w:rPr>
      </w:pPr>
      <w:r>
        <w:rPr>
          <w:rFonts w:ascii="Courier New" w:hAnsi="Courier New" w:eastAsia="Courier New" w:cs="Courier New"/>
          <w:color w:val="02A902"/>
          <w:sz w:val="21"/>
          <w:szCs w:val="21"/>
          <w:rtl w:val="0"/>
        </w:rPr>
        <w:t xml:space="preserve">     })</w:t>
      </w:r>
    </w:p>
    <w:p>
      <w:pPr>
        <w:numPr>
          <w:ilvl w:val="0"/>
          <w:numId w:val="23"/>
        </w:numPr>
        <w:spacing w:line="325" w:lineRule="auto"/>
        <w:ind w:left="720" w:hanging="360"/>
        <w:rPr>
          <w:rFonts w:ascii="Roboto Mono" w:hAnsi="Roboto Mono" w:eastAsia="Roboto Mono" w:cs="Roboto Mono"/>
          <w:color w:val="02A902"/>
          <w:sz w:val="21"/>
          <w:szCs w:val="21"/>
        </w:rPr>
      </w:pPr>
      <w:r>
        <w:rPr>
          <w:rFonts w:ascii="Courier New" w:hAnsi="Courier New" w:eastAsia="Courier New" w:cs="Courier New"/>
          <w:color w:val="02A902"/>
          <w:sz w:val="21"/>
          <w:szCs w:val="21"/>
          <w:rtl w:val="0"/>
        </w:rPr>
        <w:t xml:space="preserve">   }</w:t>
      </w:r>
    </w:p>
    <w:p>
      <w:pPr>
        <w:numPr>
          <w:ilvl w:val="0"/>
          <w:numId w:val="23"/>
        </w:numPr>
        <w:spacing w:line="325" w:lineRule="auto"/>
        <w:ind w:left="720" w:hanging="360"/>
        <w:rPr>
          <w:rFonts w:ascii="Roboto Mono" w:hAnsi="Roboto Mono" w:eastAsia="Roboto Mono" w:cs="Roboto Mono"/>
          <w:color w:val="02A902"/>
          <w:sz w:val="21"/>
          <w:szCs w:val="21"/>
        </w:rPr>
      </w:pPr>
    </w:p>
    <w:p>
      <w:pPr>
        <w:numPr>
          <w:ilvl w:val="0"/>
          <w:numId w:val="23"/>
        </w:numPr>
        <w:spacing w:line="325" w:lineRule="auto"/>
        <w:ind w:left="720" w:hanging="360"/>
        <w:rPr>
          <w:rFonts w:ascii="Roboto Mono" w:hAnsi="Roboto Mono" w:eastAsia="Roboto Mono" w:cs="Roboto Mono"/>
          <w:color w:val="02A902"/>
          <w:sz w:val="21"/>
          <w:szCs w:val="21"/>
        </w:rPr>
      </w:pPr>
      <w:r>
        <w:rPr>
          <w:rFonts w:ascii="Courier New" w:hAnsi="Courier New" w:eastAsia="Courier New" w:cs="Courier New"/>
          <w:color w:val="02A902"/>
          <w:sz w:val="21"/>
          <w:szCs w:val="21"/>
          <w:rtl w:val="0"/>
        </w:rPr>
        <w:t xml:space="preserve"> }</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608B4E"/>
          <w:sz w:val="21"/>
          <w:szCs w:val="21"/>
          <w:rtl w:val="0"/>
        </w:rPr>
        <w:t>// change code above this line</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render</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if</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state</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visibility</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return</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div</w:t>
      </w:r>
      <w:r>
        <w:rPr>
          <w:rFonts w:ascii="Courier New" w:hAnsi="Courier New" w:eastAsia="Courier New" w:cs="Courier New"/>
          <w:color w:val="DCDCDC"/>
          <w:sz w:val="21"/>
          <w:szCs w:val="21"/>
          <w:rtl w:val="0"/>
        </w:rPr>
        <w:t>&gt;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button onClick</w:t>
      </w:r>
      <w:r>
        <w:rPr>
          <w:rFonts w:ascii="Courier New" w:hAnsi="Courier New" w:eastAsia="Courier New" w:cs="Courier New"/>
          <w:color w:val="DCDCDC"/>
          <w:sz w:val="21"/>
          <w:szCs w:val="21"/>
          <w:rtl w:val="0"/>
        </w:rPr>
        <w:t>={</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toggleVisibility</w:t>
      </w:r>
      <w:r>
        <w:rPr>
          <w:rFonts w:ascii="Courier New" w:hAnsi="Courier New" w:eastAsia="Courier New" w:cs="Courier New"/>
          <w:color w:val="DCDCDC"/>
          <w:sz w:val="21"/>
          <w:szCs w:val="21"/>
          <w:rtl w:val="0"/>
        </w:rPr>
        <w:t>}&gt;</w:t>
      </w:r>
      <w:r>
        <w:rPr>
          <w:rFonts w:ascii="Courier New" w:hAnsi="Courier New" w:eastAsia="Courier New" w:cs="Courier New"/>
          <w:color w:val="D4D4D4"/>
          <w:sz w:val="21"/>
          <w:szCs w:val="21"/>
          <w:rtl w:val="0"/>
        </w:rPr>
        <w:t>Click Me</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/button&gt;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h1</w:t>
      </w:r>
      <w:r>
        <w:rPr>
          <w:rFonts w:ascii="Courier New" w:hAnsi="Courier New" w:eastAsia="Courier New" w:cs="Courier New"/>
          <w:color w:val="DCDCDC"/>
          <w:sz w:val="21"/>
          <w:szCs w:val="21"/>
          <w:rtl w:val="0"/>
        </w:rPr>
        <w:t>&gt;</w:t>
      </w:r>
      <w:r>
        <w:rPr>
          <w:rFonts w:ascii="Courier New" w:hAnsi="Courier New" w:eastAsia="Courier New" w:cs="Courier New"/>
          <w:color w:val="D4D4D4"/>
          <w:sz w:val="21"/>
          <w:szCs w:val="21"/>
          <w:rtl w:val="0"/>
        </w:rPr>
        <w:t>Now you see me</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/h1&gt;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/div&gt;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else</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569CD6"/>
          <w:sz w:val="21"/>
          <w:szCs w:val="21"/>
          <w:rtl w:val="0"/>
        </w:rPr>
        <w:t>return</w:t>
      </w: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div</w:t>
      </w:r>
      <w:r>
        <w:rPr>
          <w:rFonts w:ascii="Courier New" w:hAnsi="Courier New" w:eastAsia="Courier New" w:cs="Courier New"/>
          <w:color w:val="DCDCDC"/>
          <w:sz w:val="21"/>
          <w:szCs w:val="21"/>
          <w:rtl w:val="0"/>
        </w:rPr>
        <w:t>&gt;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button onClick</w:t>
      </w:r>
      <w:r>
        <w:rPr>
          <w:rFonts w:ascii="Courier New" w:hAnsi="Courier New" w:eastAsia="Courier New" w:cs="Courier New"/>
          <w:color w:val="DCDCDC"/>
          <w:sz w:val="21"/>
          <w:szCs w:val="21"/>
          <w:rtl w:val="0"/>
        </w:rPr>
        <w:t>={</w:t>
      </w:r>
      <w:r>
        <w:rPr>
          <w:rFonts w:ascii="Courier New" w:hAnsi="Courier New" w:eastAsia="Courier New" w:cs="Courier New"/>
          <w:color w:val="569CD6"/>
          <w:sz w:val="21"/>
          <w:szCs w:val="21"/>
          <w:rtl w:val="0"/>
        </w:rPr>
        <w:t>this</w:t>
      </w:r>
      <w:r>
        <w:rPr>
          <w:rFonts w:ascii="Courier New" w:hAnsi="Courier New" w:eastAsia="Courier New" w:cs="Courier New"/>
          <w:color w:val="DCDCDC"/>
          <w:sz w:val="21"/>
          <w:szCs w:val="21"/>
          <w:rtl w:val="0"/>
        </w:rPr>
        <w:t>.</w:t>
      </w:r>
      <w:r>
        <w:rPr>
          <w:rFonts w:ascii="Courier New" w:hAnsi="Courier New" w:eastAsia="Courier New" w:cs="Courier New"/>
          <w:color w:val="D4D4D4"/>
          <w:sz w:val="21"/>
          <w:szCs w:val="21"/>
          <w:rtl w:val="0"/>
        </w:rPr>
        <w:t>toggleVisibility</w:t>
      </w:r>
      <w:r>
        <w:rPr>
          <w:rFonts w:ascii="Courier New" w:hAnsi="Courier New" w:eastAsia="Courier New" w:cs="Courier New"/>
          <w:color w:val="DCDCDC"/>
          <w:sz w:val="21"/>
          <w:szCs w:val="21"/>
          <w:rtl w:val="0"/>
        </w:rPr>
        <w:t>}&gt;</w:t>
      </w:r>
      <w:r>
        <w:rPr>
          <w:rFonts w:ascii="Courier New" w:hAnsi="Courier New" w:eastAsia="Courier New" w:cs="Courier New"/>
          <w:color w:val="D4D4D4"/>
          <w:sz w:val="21"/>
          <w:szCs w:val="21"/>
          <w:rtl w:val="0"/>
        </w:rPr>
        <w:t>Click Me</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/button&gt;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&lt;</w:t>
      </w:r>
      <w:r>
        <w:rPr>
          <w:rFonts w:ascii="Courier New" w:hAnsi="Courier New" w:eastAsia="Courier New" w:cs="Courier New"/>
          <w:color w:val="D4D4D4"/>
          <w:sz w:val="21"/>
          <w:szCs w:val="21"/>
          <w:rtl w:val="0"/>
        </w:rPr>
        <w:t>/div&gt;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4D4D4"/>
          <w:sz w:val="21"/>
          <w:szCs w:val="21"/>
          <w:rtl w:val="0"/>
        </w:rPr>
        <w:t xml:space="preserve"> </w:t>
      </w: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rPr>
      </w:pPr>
      <w:r>
        <w:rPr>
          <w:rFonts w:ascii="Courier New" w:hAnsi="Courier New" w:eastAsia="Courier New" w:cs="Courier New"/>
          <w:color w:val="DCDCDC"/>
          <w:sz w:val="21"/>
          <w:szCs w:val="21"/>
          <w:rtl w:val="0"/>
        </w:rPr>
        <w:t>};</w:t>
      </w:r>
    </w:p>
    <w:p>
      <w:pPr>
        <w:numPr>
          <w:ilvl w:val="0"/>
          <w:numId w:val="23"/>
        </w:numPr>
        <w:spacing w:line="325" w:lineRule="auto"/>
        <w:ind w:left="720" w:hanging="360"/>
        <w:rPr>
          <w:rFonts w:ascii="Roboto Mono" w:hAnsi="Roboto Mono" w:eastAsia="Roboto Mono" w:cs="Roboto Mono"/>
          <w:color w:val="222222"/>
          <w:sz w:val="21"/>
          <w:szCs w:val="21"/>
          <w:u w:val="none"/>
        </w:rPr>
      </w:pPr>
    </w:p>
    <w:p>
      <w:pPr>
        <w:contextualSpacing w:val="0"/>
        <w:rPr>
          <w:rFonts w:ascii="Roboto Mono" w:hAnsi="Roboto Mono" w:eastAsia="Roboto Mono" w:cs="Roboto Mono"/>
          <w:color w:val="222222"/>
          <w:sz w:val="18"/>
          <w:szCs w:val="18"/>
        </w:rPr>
      </w:pPr>
    </w:p>
    <w:p>
      <w:pPr>
        <w:contextualSpacing w:val="0"/>
        <w:rPr>
          <w:rFonts w:ascii="Roboto Mono" w:hAnsi="Roboto Mono" w:eastAsia="Roboto Mono" w:cs="Roboto Mono"/>
          <w:color w:val="222222"/>
          <w:sz w:val="18"/>
          <w:szCs w:val="18"/>
        </w:rPr>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Roboto Mon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5A241D34"/>
    <w:multiLevelType w:val="multilevel"/>
    <w:tmpl w:val="5A241D3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1">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9"/>
  </w:num>
  <w:num w:numId="2">
    <w:abstractNumId w:val="5"/>
  </w:num>
  <w:num w:numId="3">
    <w:abstractNumId w:val="19"/>
  </w:num>
  <w:num w:numId="4">
    <w:abstractNumId w:val="3"/>
  </w:num>
  <w:num w:numId="5">
    <w:abstractNumId w:val="2"/>
  </w:num>
  <w:num w:numId="6">
    <w:abstractNumId w:val="11"/>
  </w:num>
  <w:num w:numId="7">
    <w:abstractNumId w:val="14"/>
  </w:num>
  <w:num w:numId="8">
    <w:abstractNumId w:val="22"/>
  </w:num>
  <w:num w:numId="9">
    <w:abstractNumId w:val="10"/>
  </w:num>
  <w:num w:numId="10">
    <w:abstractNumId w:val="0"/>
  </w:num>
  <w:num w:numId="11">
    <w:abstractNumId w:val="15"/>
  </w:num>
  <w:num w:numId="12">
    <w:abstractNumId w:val="20"/>
  </w:num>
  <w:num w:numId="13">
    <w:abstractNumId w:val="4"/>
  </w:num>
  <w:num w:numId="14">
    <w:abstractNumId w:val="18"/>
  </w:num>
  <w:num w:numId="15">
    <w:abstractNumId w:val="8"/>
  </w:num>
  <w:num w:numId="16">
    <w:abstractNumId w:val="13"/>
  </w:num>
  <w:num w:numId="17">
    <w:abstractNumId w:val="7"/>
  </w:num>
  <w:num w:numId="18">
    <w:abstractNumId w:val="6"/>
  </w:num>
  <w:num w:numId="19">
    <w:abstractNumId w:val="1"/>
  </w:num>
  <w:num w:numId="20">
    <w:abstractNumId w:val="17"/>
  </w:num>
  <w:num w:numId="21">
    <w:abstractNumId w:val="21"/>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5D2324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contextualSpacing/>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Office_10.2.0.7439_F1E327BC-269C-435d-A152-05C5408002CA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2018-07-20T22:00:31Z</dcterms:created>
  <dc:creator>cr50.christian</dc:creator>
  <cp:lastModifiedBy>cr50.christian</cp:lastModifiedBy>
  <dcterms:modified xsi:type="dcterms:W3CDTF">2018-07-20T22:00:40Z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